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89A" w:rsidRPr="008641EA" w:rsidRDefault="00A2689A" w:rsidP="00A2689A">
      <w:proofErr w:type="spellStart"/>
      <w:r w:rsidRPr="008641EA">
        <w:t>NetBeans</w:t>
      </w:r>
      <w:proofErr w:type="spellEnd"/>
      <w:r w:rsidRPr="008641EA">
        <w:t xml:space="preserve"> устанавливается по умолчанию в директорию C:\Program </w:t>
      </w:r>
      <w:proofErr w:type="spellStart"/>
      <w:r w:rsidRPr="008641EA">
        <w:t>Files</w:t>
      </w:r>
      <w:proofErr w:type="spellEnd"/>
      <w:r w:rsidRPr="008641EA">
        <w:t xml:space="preserve">\ </w:t>
      </w:r>
      <w:proofErr w:type="spellStart"/>
      <w:proofErr w:type="gramStart"/>
      <w:r w:rsidRPr="008641EA">
        <w:t>NetBeans</w:t>
      </w:r>
      <w:proofErr w:type="spellEnd"/>
      <w:r w:rsidRPr="008641EA">
        <w:rPr>
          <w:u w:val="single"/>
        </w:rPr>
        <w:t xml:space="preserve">  №</w:t>
      </w:r>
      <w:proofErr w:type="gramEnd"/>
      <w:r w:rsidRPr="008641EA">
        <w:rPr>
          <w:u w:val="single"/>
        </w:rPr>
        <w:t xml:space="preserve"> Версии., </w:t>
      </w:r>
      <w:r w:rsidRPr="008641EA">
        <w:t>выбрав предварительно необходимые компоненты.</w:t>
      </w:r>
    </w:p>
    <w:p w:rsidR="00A2689A" w:rsidRPr="008641EA" w:rsidRDefault="00A2689A" w:rsidP="00A2689A">
      <w:pPr>
        <w:rPr>
          <w:b/>
          <w:color w:val="FF0000"/>
        </w:rPr>
      </w:pPr>
    </w:p>
    <w:p w:rsidR="00A2689A" w:rsidRPr="008641EA" w:rsidRDefault="00A2689A" w:rsidP="00A26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41EA">
        <w:rPr>
          <w:b/>
          <w:color w:val="FF0000"/>
        </w:rPr>
        <w:t>ВНИМАНИЕ!</w:t>
      </w:r>
      <w:r w:rsidRPr="008641EA">
        <w:t xml:space="preserve"> Для выполнения ЛР1 вам необходимо прописать переменную окружения. Делается это так:</w:t>
      </w:r>
    </w:p>
    <w:p w:rsidR="00A2689A" w:rsidRDefault="00A2689A" w:rsidP="00A26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41EA">
        <w:t xml:space="preserve">в переменную окружения </w:t>
      </w:r>
      <w:r w:rsidRPr="008641EA">
        <w:rPr>
          <w:b/>
          <w:bCs/>
          <w:i/>
          <w:iCs/>
        </w:rPr>
        <w:t>PATH</w:t>
      </w:r>
      <w:r w:rsidRPr="008641EA">
        <w:t xml:space="preserve"> операционной системы вносится </w:t>
      </w:r>
      <w:r w:rsidRPr="008641EA">
        <w:rPr>
          <w:b/>
          <w:bCs/>
          <w:i/>
          <w:iCs/>
        </w:rPr>
        <w:t>путь к каталогу BIN JDK</w:t>
      </w:r>
      <w:r w:rsidRPr="008641EA">
        <w:t xml:space="preserve">, например, </w:t>
      </w:r>
      <w:proofErr w:type="gramStart"/>
      <w:r w:rsidRPr="008641EA">
        <w:rPr>
          <w:b/>
          <w:bCs/>
          <w:i/>
          <w:iCs/>
        </w:rPr>
        <w:t>С:\</w:t>
      </w:r>
      <w:proofErr w:type="gramEnd"/>
      <w:r w:rsidRPr="008641EA">
        <w:rPr>
          <w:b/>
          <w:bCs/>
          <w:i/>
          <w:iCs/>
        </w:rPr>
        <w:t xml:space="preserve">Program </w:t>
      </w:r>
      <w:proofErr w:type="spellStart"/>
      <w:r w:rsidRPr="008641EA">
        <w:rPr>
          <w:b/>
          <w:bCs/>
          <w:i/>
          <w:iCs/>
        </w:rPr>
        <w:t>Files</w:t>
      </w:r>
      <w:proofErr w:type="spellEnd"/>
      <w:r w:rsidRPr="008641EA">
        <w:rPr>
          <w:b/>
          <w:bCs/>
          <w:i/>
          <w:iCs/>
        </w:rPr>
        <w:t>\</w:t>
      </w:r>
      <w:proofErr w:type="spellStart"/>
      <w:r w:rsidRPr="008641EA">
        <w:rPr>
          <w:b/>
          <w:bCs/>
          <w:i/>
          <w:iCs/>
        </w:rPr>
        <w:t>Java</w:t>
      </w:r>
      <w:proofErr w:type="spellEnd"/>
      <w:r w:rsidRPr="008641EA">
        <w:rPr>
          <w:b/>
          <w:bCs/>
          <w:i/>
          <w:iCs/>
        </w:rPr>
        <w:t>\jdk1.</w:t>
      </w:r>
      <w:r>
        <w:rPr>
          <w:b/>
          <w:bCs/>
          <w:i/>
          <w:iCs/>
        </w:rPr>
        <w:t>8.0_6</w:t>
      </w:r>
      <w:r w:rsidRPr="008641EA">
        <w:rPr>
          <w:b/>
          <w:bCs/>
          <w:i/>
          <w:iCs/>
        </w:rPr>
        <w:t>0\</w:t>
      </w:r>
      <w:proofErr w:type="spellStart"/>
      <w:r w:rsidRPr="008641EA">
        <w:rPr>
          <w:b/>
          <w:bCs/>
          <w:i/>
          <w:iCs/>
        </w:rPr>
        <w:t>bin</w:t>
      </w:r>
      <w:proofErr w:type="spellEnd"/>
      <w:r w:rsidRPr="008641EA">
        <w:t xml:space="preserve">. Для того, чтобы добраться до переменной окружении нужно зайти в </w:t>
      </w:r>
      <w:r w:rsidRPr="008641EA">
        <w:rPr>
          <w:b/>
          <w:i/>
        </w:rPr>
        <w:t>"Панель управления"</w:t>
      </w:r>
      <w:proofErr w:type="gramStart"/>
      <w:r w:rsidRPr="008641EA">
        <w:rPr>
          <w:b/>
          <w:i/>
        </w:rPr>
        <w:t>--&gt;Система</w:t>
      </w:r>
      <w:proofErr w:type="gramEnd"/>
      <w:r w:rsidRPr="008641EA">
        <w:rPr>
          <w:b/>
          <w:i/>
        </w:rPr>
        <w:t>--&gt;Дополнительно--&gt;Переменные --&gt;Добавить</w:t>
      </w:r>
      <w:r w:rsidRPr="008641EA">
        <w:t xml:space="preserve">. </w:t>
      </w:r>
    </w:p>
    <w:p w:rsidR="00A2689A" w:rsidRPr="00EB26F5" w:rsidRDefault="00A2689A" w:rsidP="00A26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8641EA">
        <w:t xml:space="preserve">Добавляем переменную </w:t>
      </w:r>
      <w:r w:rsidRPr="008641EA">
        <w:rPr>
          <w:b/>
          <w:i/>
        </w:rPr>
        <w:t>JAVA_HOME</w:t>
      </w:r>
      <w:r w:rsidRPr="008641EA">
        <w:t xml:space="preserve">, устанавливаем ее в значение </w:t>
      </w:r>
      <w:r>
        <w:rPr>
          <w:b/>
          <w:i/>
        </w:rPr>
        <w:t xml:space="preserve">C:\Program </w:t>
      </w:r>
      <w:proofErr w:type="spellStart"/>
      <w:r>
        <w:rPr>
          <w:b/>
          <w:i/>
        </w:rPr>
        <w:t>Files</w:t>
      </w:r>
      <w:proofErr w:type="spellEnd"/>
      <w:r>
        <w:rPr>
          <w:b/>
          <w:i/>
        </w:rPr>
        <w:t>\</w:t>
      </w:r>
      <w:proofErr w:type="spellStart"/>
      <w:r>
        <w:rPr>
          <w:b/>
          <w:i/>
        </w:rPr>
        <w:t>Java</w:t>
      </w:r>
      <w:proofErr w:type="spellEnd"/>
      <w:r>
        <w:rPr>
          <w:b/>
          <w:i/>
        </w:rPr>
        <w:t>\jdk1.8.0_6</w:t>
      </w:r>
      <w:r w:rsidRPr="008641EA">
        <w:rPr>
          <w:b/>
          <w:i/>
        </w:rPr>
        <w:t>0.</w:t>
      </w:r>
    </w:p>
    <w:p w:rsidR="00A2689A" w:rsidRPr="00A2689A" w:rsidRDefault="00A2689A" w:rsidP="00A2689A">
      <w:pPr>
        <w:jc w:val="center"/>
      </w:pPr>
    </w:p>
    <w:p w:rsidR="00A2689A" w:rsidRPr="008641EA" w:rsidRDefault="00A2689A" w:rsidP="006F5AEB">
      <w:pPr>
        <w:pStyle w:val="13"/>
        <w:ind w:firstLine="0"/>
      </w:pPr>
      <w:r w:rsidRPr="008641EA">
        <w:t xml:space="preserve">ЛАБОРАТОРНАЯ РАБОТА </w:t>
      </w:r>
      <w:r>
        <w:t>№</w:t>
      </w:r>
      <w:r w:rsidRPr="008641EA">
        <w:t>1</w:t>
      </w:r>
      <w:r>
        <w:t xml:space="preserve"> </w:t>
      </w:r>
      <w:r w:rsidRPr="008B3AE8">
        <w:rPr>
          <w:i/>
        </w:rPr>
        <w:t>(4 часа)</w:t>
      </w:r>
    </w:p>
    <w:p w:rsidR="00A2689A" w:rsidRPr="006F5AEB" w:rsidRDefault="00A2689A" w:rsidP="006F5AEB">
      <w:pPr>
        <w:pStyle w:val="2"/>
        <w:ind w:firstLine="0"/>
        <w:jc w:val="center"/>
      </w:pPr>
      <w:bookmarkStart w:id="0" w:name="_Toc388249938"/>
      <w:bookmarkStart w:id="1" w:name="_1._Разработка_простой"/>
      <w:bookmarkStart w:id="2" w:name="_1.1.__Разработка"/>
      <w:bookmarkEnd w:id="1"/>
      <w:bookmarkEnd w:id="2"/>
      <w:r>
        <w:t xml:space="preserve"> </w:t>
      </w:r>
      <w:r w:rsidRPr="008B3AE8">
        <w:t xml:space="preserve"> </w:t>
      </w:r>
      <w:r w:rsidRPr="008641EA">
        <w:t>Разра</w:t>
      </w:r>
      <w:r w:rsidR="006F5AEB">
        <w:t xml:space="preserve">ботка простой программы на </w:t>
      </w:r>
      <w:proofErr w:type="spellStart"/>
      <w:r w:rsidR="006F5AEB">
        <w:t>Java</w:t>
      </w:r>
      <w:proofErr w:type="spellEnd"/>
      <w:r w:rsidR="006F5AEB">
        <w:t>.</w:t>
      </w:r>
    </w:p>
    <w:p w:rsidR="00A2689A" w:rsidRPr="008641EA" w:rsidRDefault="00A2689A" w:rsidP="00A2689A">
      <w:pPr>
        <w:pStyle w:val="2"/>
        <w:jc w:val="center"/>
      </w:pPr>
      <w:r w:rsidRPr="008641EA">
        <w:t xml:space="preserve"> Работа </w:t>
      </w:r>
      <w:bookmarkEnd w:id="0"/>
      <w:r w:rsidRPr="008641EA">
        <w:t>в командной строке - ко</w:t>
      </w:r>
      <w:r>
        <w:t>мпиляция и запуск на выполнение</w:t>
      </w:r>
    </w:p>
    <w:p w:rsidR="00A2689A" w:rsidRPr="008641EA" w:rsidRDefault="00A2689A" w:rsidP="00A2689A">
      <w:pPr>
        <w:pStyle w:val="11"/>
      </w:pPr>
    </w:p>
    <w:p w:rsidR="00A2689A" w:rsidRPr="0066794A" w:rsidRDefault="00A2689A" w:rsidP="00A2689A">
      <w:r w:rsidRPr="008641EA">
        <w:rPr>
          <w:b/>
          <w:u w:val="single"/>
        </w:rPr>
        <w:t xml:space="preserve">Цель. </w:t>
      </w:r>
      <w:r>
        <w:t>Освоить</w:t>
      </w:r>
      <w:r w:rsidRPr="008641EA">
        <w:t xml:space="preserve"> основ</w:t>
      </w:r>
      <w:r>
        <w:t>ы</w:t>
      </w:r>
      <w:r w:rsidRPr="008641EA">
        <w:t xml:space="preserve"> работы </w:t>
      </w:r>
      <w:r>
        <w:t xml:space="preserve">в командной строке </w:t>
      </w:r>
      <w:r>
        <w:rPr>
          <w:lang w:val="en-US"/>
        </w:rPr>
        <w:t>Java</w:t>
      </w:r>
      <w:r w:rsidRPr="008641EA">
        <w:t>.</w:t>
      </w:r>
      <w:r>
        <w:t xml:space="preserve"> Изучить синтаксис простой программы.</w:t>
      </w:r>
      <w:r w:rsidRPr="008641EA">
        <w:t xml:space="preserve"> </w:t>
      </w:r>
      <w:r>
        <w:t>Посмотреть возможности языка.</w:t>
      </w:r>
    </w:p>
    <w:p w:rsidR="00A2689A" w:rsidRPr="008641EA" w:rsidRDefault="00A2689A" w:rsidP="00A2689A"/>
    <w:p w:rsidR="00A2689A" w:rsidRPr="00A2689A" w:rsidRDefault="00EE4F82" w:rsidP="00A2689A">
      <w:pPr>
        <w:pStyle w:val="21"/>
        <w:spacing w:after="200"/>
        <w:outlineLvl w:val="2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1.1.</w:t>
      </w:r>
      <w:r w:rsidR="00A2689A">
        <w:rPr>
          <w:rFonts w:ascii="Arial" w:hAnsi="Arial" w:cs="Arial"/>
          <w:lang w:eastAsia="en-US"/>
        </w:rPr>
        <w:t xml:space="preserve"> </w:t>
      </w:r>
      <w:r w:rsidR="00A2689A" w:rsidRPr="00E15EBD">
        <w:rPr>
          <w:rFonts w:ascii="Arial" w:hAnsi="Arial" w:cs="Arial"/>
          <w:lang w:eastAsia="en-US"/>
        </w:rPr>
        <w:t xml:space="preserve">Создание программы на </w:t>
      </w:r>
      <w:proofErr w:type="spellStart"/>
      <w:r w:rsidR="00A2689A" w:rsidRPr="00E15EBD">
        <w:rPr>
          <w:rFonts w:ascii="Arial" w:hAnsi="Arial" w:cs="Arial"/>
          <w:lang w:eastAsia="en-US"/>
        </w:rPr>
        <w:t>Java</w:t>
      </w:r>
      <w:proofErr w:type="spellEnd"/>
      <w:r w:rsidR="00A2689A" w:rsidRPr="00E15EBD">
        <w:rPr>
          <w:rFonts w:ascii="Arial" w:hAnsi="Arial" w:cs="Arial"/>
          <w:lang w:eastAsia="en-US"/>
        </w:rPr>
        <w:t xml:space="preserve"> в текстовом редакторе</w:t>
      </w:r>
    </w:p>
    <w:p w:rsidR="00A2689A" w:rsidRPr="00C31529" w:rsidRDefault="00A2689A" w:rsidP="00A2689A">
      <w:pPr>
        <w:pStyle w:val="21"/>
        <w:outlineLvl w:val="9"/>
      </w:pPr>
      <w:proofErr w:type="spellStart"/>
      <w:r w:rsidRPr="00C31529">
        <w:t>Xод</w:t>
      </w:r>
      <w:proofErr w:type="spellEnd"/>
      <w:r w:rsidRPr="00C31529">
        <w:t xml:space="preserve"> работы:</w:t>
      </w:r>
    </w:p>
    <w:p w:rsidR="00A2689A" w:rsidRPr="008641EA" w:rsidRDefault="00A2689A" w:rsidP="00A2689A">
      <w:pPr>
        <w:pStyle w:val="a3"/>
        <w:spacing w:before="0" w:beforeAutospacing="0" w:after="0" w:afterAutospacing="0"/>
      </w:pPr>
      <w:r w:rsidRPr="008641EA">
        <w:t xml:space="preserve">1. Установка JDK. </w:t>
      </w:r>
    </w:p>
    <w:p w:rsidR="00A2689A" w:rsidRPr="008641EA" w:rsidRDefault="00A2689A" w:rsidP="00A2689A">
      <w:pPr>
        <w:pStyle w:val="a3"/>
        <w:spacing w:before="0" w:beforeAutospacing="0" w:after="0" w:afterAutospacing="0"/>
      </w:pPr>
      <w:r w:rsidRPr="008641EA">
        <w:t xml:space="preserve">2. Установке IDE </w:t>
      </w:r>
      <w:proofErr w:type="spellStart"/>
      <w:r w:rsidRPr="008641EA">
        <w:t>NetBeans</w:t>
      </w:r>
      <w:proofErr w:type="spellEnd"/>
      <w:r w:rsidRPr="008641EA">
        <w:t xml:space="preserve">. </w:t>
      </w:r>
    </w:p>
    <w:p w:rsidR="00A2689A" w:rsidRPr="008641EA" w:rsidRDefault="00A2689A" w:rsidP="00A2689A">
      <w:pPr>
        <w:pStyle w:val="a3"/>
        <w:spacing w:before="0" w:beforeAutospacing="0" w:after="0" w:afterAutospacing="0"/>
      </w:pPr>
      <w:r w:rsidRPr="008641EA">
        <w:t>3. Сист</w:t>
      </w:r>
      <w:r>
        <w:t xml:space="preserve">емная переменная JAVA_HOME. </w:t>
      </w:r>
    </w:p>
    <w:p w:rsidR="00A2689A" w:rsidRPr="0019031E" w:rsidRDefault="00A2689A" w:rsidP="00A2689A">
      <w:pPr>
        <w:pStyle w:val="a3"/>
        <w:spacing w:before="0" w:beforeAutospacing="0" w:after="0" w:afterAutospacing="0"/>
        <w:rPr>
          <w:sz w:val="28"/>
        </w:rPr>
      </w:pPr>
      <w:r w:rsidRPr="0019031E">
        <w:rPr>
          <w:b/>
          <w:i/>
          <w:sz w:val="28"/>
        </w:rPr>
        <w:t>Пример 1.</w:t>
      </w:r>
      <w:r>
        <w:rPr>
          <w:b/>
          <w:i/>
          <w:sz w:val="28"/>
        </w:rPr>
        <w:t>1.</w:t>
      </w:r>
    </w:p>
    <w:p w:rsidR="00A2689A" w:rsidRDefault="00A2689A" w:rsidP="00A2689A">
      <w:pPr>
        <w:pStyle w:val="a3"/>
        <w:spacing w:before="0" w:beforeAutospacing="0" w:after="0" w:afterAutospacing="0"/>
      </w:pPr>
      <w:r>
        <w:t>В</w:t>
      </w:r>
      <w:r w:rsidRPr="000B5F97">
        <w:t xml:space="preserve"> </w:t>
      </w:r>
      <w:r>
        <w:t>любом</w:t>
      </w:r>
      <w:r w:rsidRPr="000B5F97">
        <w:t xml:space="preserve"> </w:t>
      </w:r>
      <w:r>
        <w:t>текстовом</w:t>
      </w:r>
      <w:r w:rsidRPr="000B5F97">
        <w:t xml:space="preserve"> </w:t>
      </w:r>
      <w:r>
        <w:t>редакторе</w:t>
      </w:r>
      <w:r w:rsidRPr="000B5F97">
        <w:t xml:space="preserve"> </w:t>
      </w:r>
      <w:r>
        <w:t>создаем</w:t>
      </w:r>
      <w:r w:rsidRPr="000B5F97">
        <w:t xml:space="preserve"> </w:t>
      </w:r>
      <w:r>
        <w:t>файл</w:t>
      </w:r>
      <w:r w:rsidRPr="000B5F97">
        <w:t xml:space="preserve"> </w:t>
      </w:r>
      <w:proofErr w:type="spellStart"/>
      <w:r w:rsidRPr="000B5F97">
        <w:rPr>
          <w:lang w:val="en-US"/>
        </w:rPr>
        <w:t>JavaApplication</w:t>
      </w:r>
      <w:proofErr w:type="spellEnd"/>
      <w:r w:rsidRPr="000B5F97">
        <w:t>1.</w:t>
      </w:r>
      <w:r>
        <w:rPr>
          <w:lang w:val="en-US"/>
        </w:rPr>
        <w:t>java</w:t>
      </w:r>
      <w:r>
        <w:t xml:space="preserve"> (имя файла должно совпадать с именем класса)</w:t>
      </w:r>
      <w:r w:rsidRPr="000B5F97"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9042"/>
      </w:tblGrid>
      <w:tr w:rsidR="00A2689A" w:rsidTr="005539F3">
        <w:tc>
          <w:tcPr>
            <w:tcW w:w="1101" w:type="dxa"/>
          </w:tcPr>
          <w:p w:rsidR="00A2689A" w:rsidRPr="00000A2F" w:rsidRDefault="00A2689A" w:rsidP="005539F3">
            <w:pPr>
              <w:pStyle w:val="a3"/>
              <w:spacing w:before="0" w:beforeAutospacing="0" w:after="0" w:afterAutospacing="0"/>
              <w:ind w:firstLine="284"/>
              <w:rPr>
                <w:rFonts w:ascii="Courier" w:hAnsi="Courier"/>
                <w:sz w:val="20"/>
              </w:rPr>
            </w:pPr>
            <w:r w:rsidRPr="00000A2F">
              <w:rPr>
                <w:rFonts w:ascii="Courier" w:hAnsi="Courier"/>
                <w:sz w:val="22"/>
              </w:rPr>
              <w:t>1</w:t>
            </w:r>
          </w:p>
          <w:p w:rsidR="00A2689A" w:rsidRPr="00000A2F" w:rsidRDefault="00A2689A" w:rsidP="005539F3">
            <w:pPr>
              <w:pStyle w:val="a3"/>
              <w:spacing w:before="0" w:beforeAutospacing="0" w:after="0" w:afterAutospacing="0"/>
              <w:ind w:firstLine="284"/>
              <w:rPr>
                <w:rFonts w:ascii="Courier" w:hAnsi="Courier"/>
                <w:sz w:val="20"/>
              </w:rPr>
            </w:pPr>
            <w:r w:rsidRPr="00000A2F">
              <w:rPr>
                <w:rFonts w:ascii="Courier" w:hAnsi="Courier"/>
                <w:sz w:val="20"/>
              </w:rPr>
              <w:t>2</w:t>
            </w:r>
          </w:p>
          <w:p w:rsidR="00A2689A" w:rsidRPr="00000A2F" w:rsidRDefault="00A2689A" w:rsidP="005539F3">
            <w:pPr>
              <w:pStyle w:val="a3"/>
              <w:spacing w:before="0" w:beforeAutospacing="0" w:after="0" w:afterAutospacing="0"/>
              <w:ind w:firstLine="284"/>
              <w:rPr>
                <w:rFonts w:ascii="Courier" w:hAnsi="Courier"/>
                <w:sz w:val="20"/>
              </w:rPr>
            </w:pPr>
            <w:r w:rsidRPr="00000A2F">
              <w:rPr>
                <w:rFonts w:ascii="Courier" w:hAnsi="Courier"/>
                <w:sz w:val="20"/>
                <w:highlight w:val="lightGray"/>
              </w:rPr>
              <w:t>3</w:t>
            </w:r>
          </w:p>
          <w:p w:rsidR="00A2689A" w:rsidRPr="00000A2F" w:rsidRDefault="00A2689A" w:rsidP="005539F3">
            <w:pPr>
              <w:pStyle w:val="a3"/>
              <w:spacing w:before="0" w:beforeAutospacing="0" w:after="0" w:afterAutospacing="0"/>
              <w:ind w:firstLine="284"/>
              <w:rPr>
                <w:rFonts w:ascii="Courier" w:hAnsi="Courier"/>
                <w:sz w:val="20"/>
              </w:rPr>
            </w:pPr>
            <w:r w:rsidRPr="00000A2F">
              <w:rPr>
                <w:rFonts w:ascii="Courier" w:hAnsi="Courier"/>
                <w:sz w:val="20"/>
              </w:rPr>
              <w:t>4</w:t>
            </w:r>
          </w:p>
          <w:p w:rsidR="00A2689A" w:rsidRPr="00000A2F" w:rsidRDefault="00A2689A" w:rsidP="005539F3">
            <w:pPr>
              <w:pStyle w:val="a3"/>
              <w:spacing w:before="0" w:beforeAutospacing="0" w:after="0" w:afterAutospacing="0"/>
              <w:ind w:firstLine="284"/>
              <w:rPr>
                <w:rFonts w:ascii="Courier" w:hAnsi="Courier"/>
                <w:sz w:val="20"/>
              </w:rPr>
            </w:pPr>
            <w:r w:rsidRPr="00000A2F">
              <w:rPr>
                <w:rFonts w:ascii="Courier" w:hAnsi="Courier"/>
                <w:sz w:val="20"/>
              </w:rPr>
              <w:t>5</w:t>
            </w:r>
          </w:p>
          <w:p w:rsidR="00A2689A" w:rsidRPr="00000A2F" w:rsidRDefault="00A2689A" w:rsidP="005539F3">
            <w:pPr>
              <w:pStyle w:val="a3"/>
              <w:spacing w:before="0" w:beforeAutospacing="0" w:after="0" w:afterAutospacing="0"/>
              <w:ind w:firstLine="284"/>
              <w:rPr>
                <w:rFonts w:ascii="Courier" w:hAnsi="Courier"/>
                <w:sz w:val="20"/>
              </w:rPr>
            </w:pPr>
            <w:r w:rsidRPr="00000A2F">
              <w:rPr>
                <w:rFonts w:ascii="Courier" w:hAnsi="Courier"/>
                <w:sz w:val="20"/>
              </w:rPr>
              <w:t>6</w:t>
            </w:r>
          </w:p>
          <w:p w:rsidR="00A2689A" w:rsidRPr="00000A2F" w:rsidRDefault="00A2689A" w:rsidP="005539F3">
            <w:pPr>
              <w:pStyle w:val="a3"/>
              <w:spacing w:before="0" w:beforeAutospacing="0" w:after="0" w:afterAutospacing="0"/>
              <w:ind w:firstLine="284"/>
              <w:rPr>
                <w:rFonts w:ascii="Courier" w:hAnsi="Courier"/>
                <w:sz w:val="20"/>
              </w:rPr>
            </w:pPr>
            <w:r w:rsidRPr="00000A2F">
              <w:rPr>
                <w:rFonts w:ascii="Courier" w:hAnsi="Courier"/>
                <w:sz w:val="20"/>
              </w:rPr>
              <w:t>7</w:t>
            </w:r>
          </w:p>
          <w:p w:rsidR="00A2689A" w:rsidRPr="00000A2F" w:rsidRDefault="00A2689A" w:rsidP="005539F3">
            <w:pPr>
              <w:pStyle w:val="a3"/>
              <w:spacing w:before="0" w:beforeAutospacing="0" w:after="0" w:afterAutospacing="0"/>
              <w:ind w:firstLine="284"/>
              <w:rPr>
                <w:rFonts w:ascii="Courier" w:hAnsi="Courier"/>
                <w:sz w:val="20"/>
              </w:rPr>
            </w:pPr>
            <w:r w:rsidRPr="00000A2F">
              <w:rPr>
                <w:rFonts w:ascii="Courier" w:hAnsi="Courier"/>
                <w:sz w:val="20"/>
              </w:rPr>
              <w:t>8</w:t>
            </w:r>
          </w:p>
          <w:p w:rsidR="00A2689A" w:rsidRPr="00000A2F" w:rsidRDefault="00A2689A" w:rsidP="005539F3">
            <w:pPr>
              <w:pStyle w:val="a3"/>
              <w:spacing w:before="0" w:beforeAutospacing="0" w:after="0" w:afterAutospacing="0"/>
              <w:ind w:firstLine="284"/>
              <w:rPr>
                <w:rFonts w:ascii="Courier" w:hAnsi="Courier"/>
                <w:sz w:val="20"/>
              </w:rPr>
            </w:pPr>
            <w:r w:rsidRPr="00000A2F">
              <w:rPr>
                <w:rFonts w:ascii="Courier" w:hAnsi="Courier"/>
                <w:sz w:val="20"/>
                <w:highlight w:val="lightGray"/>
              </w:rPr>
              <w:t>9</w:t>
            </w:r>
          </w:p>
          <w:p w:rsidR="00A2689A" w:rsidRPr="00000A2F" w:rsidRDefault="00A2689A" w:rsidP="005539F3">
            <w:pPr>
              <w:pStyle w:val="a3"/>
              <w:spacing w:before="0" w:beforeAutospacing="0" w:after="0" w:afterAutospacing="0"/>
              <w:ind w:firstLine="284"/>
              <w:rPr>
                <w:rFonts w:ascii="Courier" w:hAnsi="Courier"/>
                <w:sz w:val="20"/>
              </w:rPr>
            </w:pPr>
            <w:r w:rsidRPr="00000A2F">
              <w:rPr>
                <w:rFonts w:ascii="Courier" w:hAnsi="Courier"/>
                <w:sz w:val="20"/>
              </w:rPr>
              <w:t>10</w:t>
            </w:r>
          </w:p>
          <w:p w:rsidR="00A2689A" w:rsidRPr="00000A2F" w:rsidRDefault="00A2689A" w:rsidP="005539F3">
            <w:pPr>
              <w:pStyle w:val="a3"/>
              <w:spacing w:before="0" w:beforeAutospacing="0" w:after="0" w:afterAutospacing="0"/>
              <w:ind w:firstLine="284"/>
              <w:rPr>
                <w:rFonts w:ascii="Courier" w:hAnsi="Courier"/>
                <w:sz w:val="20"/>
              </w:rPr>
            </w:pPr>
            <w:r w:rsidRPr="00000A2F">
              <w:rPr>
                <w:rFonts w:ascii="Courier" w:hAnsi="Courier"/>
                <w:sz w:val="20"/>
              </w:rPr>
              <w:t>11</w:t>
            </w:r>
          </w:p>
          <w:p w:rsidR="00A2689A" w:rsidRPr="00000A2F" w:rsidRDefault="00A2689A" w:rsidP="005539F3">
            <w:pPr>
              <w:pStyle w:val="a3"/>
              <w:spacing w:before="0" w:beforeAutospacing="0" w:after="0" w:afterAutospacing="0"/>
              <w:ind w:firstLine="284"/>
              <w:rPr>
                <w:rFonts w:ascii="Courier" w:hAnsi="Courier"/>
                <w:sz w:val="20"/>
              </w:rPr>
            </w:pPr>
            <w:r w:rsidRPr="00000A2F">
              <w:rPr>
                <w:rFonts w:ascii="Courier" w:hAnsi="Courier"/>
                <w:sz w:val="20"/>
              </w:rPr>
              <w:t>12</w:t>
            </w:r>
          </w:p>
          <w:p w:rsidR="00A2689A" w:rsidRPr="00000A2F" w:rsidRDefault="00A2689A" w:rsidP="005539F3">
            <w:pPr>
              <w:pStyle w:val="a3"/>
              <w:spacing w:before="0" w:beforeAutospacing="0" w:after="0" w:afterAutospacing="0"/>
              <w:ind w:firstLine="284"/>
              <w:rPr>
                <w:rFonts w:ascii="Courier" w:hAnsi="Courier"/>
                <w:sz w:val="20"/>
              </w:rPr>
            </w:pPr>
            <w:r w:rsidRPr="00000A2F">
              <w:rPr>
                <w:rFonts w:ascii="Courier" w:hAnsi="Courier"/>
                <w:sz w:val="20"/>
              </w:rPr>
              <w:t>13</w:t>
            </w:r>
          </w:p>
          <w:p w:rsidR="00A2689A" w:rsidRPr="00000A2F" w:rsidRDefault="00A2689A" w:rsidP="005539F3">
            <w:pPr>
              <w:pStyle w:val="a3"/>
              <w:spacing w:before="0" w:beforeAutospacing="0" w:after="0" w:afterAutospacing="0"/>
              <w:ind w:firstLine="284"/>
              <w:rPr>
                <w:rFonts w:ascii="Courier" w:hAnsi="Courier"/>
                <w:sz w:val="20"/>
              </w:rPr>
            </w:pPr>
            <w:r w:rsidRPr="00000A2F">
              <w:rPr>
                <w:rFonts w:ascii="Courier" w:hAnsi="Courier"/>
                <w:sz w:val="20"/>
              </w:rPr>
              <w:t>14</w:t>
            </w:r>
          </w:p>
          <w:p w:rsidR="00A2689A" w:rsidRPr="00000A2F" w:rsidRDefault="00A2689A" w:rsidP="005539F3">
            <w:pPr>
              <w:pStyle w:val="a3"/>
              <w:spacing w:before="0" w:beforeAutospacing="0" w:after="0" w:afterAutospacing="0"/>
              <w:ind w:firstLine="284"/>
              <w:rPr>
                <w:rFonts w:ascii="Courier" w:hAnsi="Courier"/>
                <w:sz w:val="20"/>
              </w:rPr>
            </w:pPr>
            <w:r w:rsidRPr="00000A2F">
              <w:rPr>
                <w:rFonts w:ascii="Courier" w:hAnsi="Courier"/>
                <w:sz w:val="20"/>
              </w:rPr>
              <w:t>15</w:t>
            </w:r>
          </w:p>
          <w:p w:rsidR="00A2689A" w:rsidRPr="00000A2F" w:rsidRDefault="00A2689A" w:rsidP="005539F3">
            <w:pPr>
              <w:pStyle w:val="a3"/>
              <w:spacing w:before="0" w:beforeAutospacing="0" w:after="0" w:afterAutospacing="0"/>
              <w:ind w:firstLine="284"/>
              <w:rPr>
                <w:rFonts w:ascii="Courier" w:hAnsi="Courier"/>
                <w:sz w:val="20"/>
              </w:rPr>
            </w:pPr>
            <w:r w:rsidRPr="00000A2F">
              <w:rPr>
                <w:rFonts w:ascii="Courier" w:hAnsi="Courier"/>
                <w:sz w:val="20"/>
              </w:rPr>
              <w:t>16</w:t>
            </w:r>
          </w:p>
          <w:p w:rsidR="00A2689A" w:rsidRPr="00000A2F" w:rsidRDefault="00A2689A" w:rsidP="005539F3">
            <w:pPr>
              <w:pStyle w:val="a3"/>
              <w:spacing w:before="0" w:beforeAutospacing="0" w:after="0" w:afterAutospacing="0"/>
              <w:ind w:firstLine="284"/>
              <w:rPr>
                <w:rFonts w:ascii="Courier" w:hAnsi="Courier"/>
                <w:sz w:val="20"/>
              </w:rPr>
            </w:pPr>
            <w:r w:rsidRPr="00000A2F">
              <w:rPr>
                <w:rFonts w:ascii="Courier" w:hAnsi="Courier"/>
                <w:sz w:val="20"/>
              </w:rPr>
              <w:t>17</w:t>
            </w:r>
          </w:p>
          <w:p w:rsidR="00A2689A" w:rsidRPr="00000A2F" w:rsidRDefault="00A2689A" w:rsidP="005539F3">
            <w:pPr>
              <w:pStyle w:val="a3"/>
              <w:spacing w:before="0" w:beforeAutospacing="0" w:after="0" w:afterAutospacing="0"/>
              <w:ind w:firstLine="284"/>
              <w:rPr>
                <w:rFonts w:ascii="Courier" w:hAnsi="Courier"/>
                <w:sz w:val="20"/>
              </w:rPr>
            </w:pPr>
            <w:r w:rsidRPr="00000A2F">
              <w:rPr>
                <w:rFonts w:ascii="Courier" w:hAnsi="Courier"/>
                <w:sz w:val="20"/>
              </w:rPr>
              <w:t>18</w:t>
            </w:r>
          </w:p>
          <w:p w:rsidR="00A2689A" w:rsidRPr="00000A2F" w:rsidRDefault="00A2689A" w:rsidP="005539F3">
            <w:pPr>
              <w:pStyle w:val="a3"/>
              <w:spacing w:before="0" w:beforeAutospacing="0" w:after="0" w:afterAutospacing="0"/>
              <w:ind w:firstLine="284"/>
              <w:rPr>
                <w:rFonts w:ascii="Courier" w:hAnsi="Courier"/>
                <w:sz w:val="20"/>
              </w:rPr>
            </w:pPr>
            <w:r w:rsidRPr="00000A2F">
              <w:rPr>
                <w:rFonts w:ascii="Courier" w:hAnsi="Courier"/>
                <w:sz w:val="20"/>
              </w:rPr>
              <w:t>19</w:t>
            </w:r>
          </w:p>
          <w:p w:rsidR="00A2689A" w:rsidRPr="00000A2F" w:rsidRDefault="00A2689A" w:rsidP="005539F3">
            <w:pPr>
              <w:pStyle w:val="a3"/>
              <w:spacing w:before="0" w:beforeAutospacing="0" w:after="0" w:afterAutospacing="0"/>
              <w:ind w:firstLine="284"/>
              <w:rPr>
                <w:rFonts w:ascii="Courier" w:hAnsi="Courier"/>
                <w:sz w:val="20"/>
              </w:rPr>
            </w:pPr>
            <w:r w:rsidRPr="00000A2F">
              <w:rPr>
                <w:rFonts w:ascii="Courier" w:hAnsi="Courier"/>
                <w:sz w:val="20"/>
              </w:rPr>
              <w:t>20</w:t>
            </w:r>
          </w:p>
          <w:p w:rsidR="00A2689A" w:rsidRPr="00000A2F" w:rsidRDefault="00A2689A" w:rsidP="005539F3">
            <w:pPr>
              <w:pStyle w:val="a3"/>
              <w:spacing w:before="0" w:beforeAutospacing="0" w:after="0" w:afterAutospacing="0"/>
              <w:ind w:firstLine="284"/>
              <w:rPr>
                <w:rFonts w:ascii="Courier" w:hAnsi="Courier"/>
                <w:sz w:val="20"/>
              </w:rPr>
            </w:pPr>
            <w:r w:rsidRPr="00000A2F">
              <w:rPr>
                <w:rFonts w:ascii="Courier" w:hAnsi="Courier"/>
                <w:sz w:val="20"/>
              </w:rPr>
              <w:t>21</w:t>
            </w:r>
          </w:p>
          <w:p w:rsidR="00A2689A" w:rsidRPr="00000A2F" w:rsidRDefault="00A2689A" w:rsidP="005539F3">
            <w:pPr>
              <w:pStyle w:val="a3"/>
              <w:spacing w:before="0" w:beforeAutospacing="0" w:after="0" w:afterAutospacing="0"/>
              <w:ind w:firstLine="284"/>
              <w:rPr>
                <w:rFonts w:ascii="Courier" w:hAnsi="Courier"/>
                <w:sz w:val="20"/>
              </w:rPr>
            </w:pPr>
            <w:r w:rsidRPr="00000A2F">
              <w:rPr>
                <w:rFonts w:ascii="Courier" w:hAnsi="Courier"/>
                <w:sz w:val="20"/>
                <w:highlight w:val="lightGray"/>
              </w:rPr>
              <w:lastRenderedPageBreak/>
              <w:t>22</w:t>
            </w:r>
          </w:p>
          <w:p w:rsidR="00A2689A" w:rsidRPr="00000A2F" w:rsidRDefault="00A2689A" w:rsidP="005539F3">
            <w:pPr>
              <w:pStyle w:val="a3"/>
              <w:spacing w:before="0" w:beforeAutospacing="0" w:after="0" w:afterAutospacing="0"/>
              <w:ind w:firstLine="284"/>
              <w:rPr>
                <w:rFonts w:ascii="Courier" w:hAnsi="Courier"/>
                <w:sz w:val="20"/>
              </w:rPr>
            </w:pPr>
            <w:r w:rsidRPr="00000A2F">
              <w:rPr>
                <w:rFonts w:ascii="Courier" w:hAnsi="Courier"/>
                <w:sz w:val="20"/>
              </w:rPr>
              <w:t>23</w:t>
            </w:r>
          </w:p>
          <w:p w:rsidR="00A2689A" w:rsidRPr="00000A2F" w:rsidRDefault="00A2689A" w:rsidP="005539F3">
            <w:pPr>
              <w:pStyle w:val="a3"/>
              <w:spacing w:before="0" w:beforeAutospacing="0" w:after="0" w:afterAutospacing="0"/>
              <w:ind w:firstLine="284"/>
              <w:rPr>
                <w:rFonts w:ascii="Courier" w:hAnsi="Courier"/>
                <w:sz w:val="20"/>
              </w:rPr>
            </w:pPr>
            <w:r w:rsidRPr="00000A2F">
              <w:rPr>
                <w:rFonts w:ascii="Courier" w:hAnsi="Courier"/>
                <w:sz w:val="20"/>
              </w:rPr>
              <w:t>24</w:t>
            </w:r>
          </w:p>
          <w:p w:rsidR="00A2689A" w:rsidRPr="00000A2F" w:rsidRDefault="00A2689A" w:rsidP="005539F3">
            <w:pPr>
              <w:pStyle w:val="a3"/>
              <w:spacing w:before="0" w:beforeAutospacing="0" w:after="0" w:afterAutospacing="0"/>
              <w:ind w:firstLine="284"/>
              <w:rPr>
                <w:rFonts w:ascii="Courier" w:hAnsi="Courier"/>
                <w:sz w:val="20"/>
              </w:rPr>
            </w:pPr>
            <w:r w:rsidRPr="00000A2F">
              <w:rPr>
                <w:rFonts w:ascii="Courier" w:hAnsi="Courier"/>
                <w:sz w:val="20"/>
              </w:rPr>
              <w:t>25</w:t>
            </w:r>
          </w:p>
          <w:p w:rsidR="00A2689A" w:rsidRPr="00000A2F" w:rsidRDefault="00A2689A" w:rsidP="005539F3">
            <w:pPr>
              <w:pStyle w:val="a3"/>
              <w:spacing w:before="0" w:beforeAutospacing="0" w:after="0" w:afterAutospacing="0"/>
              <w:ind w:firstLine="284"/>
              <w:rPr>
                <w:rFonts w:ascii="Courier" w:hAnsi="Courier"/>
                <w:sz w:val="20"/>
              </w:rPr>
            </w:pPr>
            <w:r w:rsidRPr="00000A2F">
              <w:rPr>
                <w:rFonts w:ascii="Courier" w:hAnsi="Courier"/>
                <w:sz w:val="20"/>
              </w:rPr>
              <w:t>26</w:t>
            </w:r>
          </w:p>
          <w:p w:rsidR="00A2689A" w:rsidRPr="00000A2F" w:rsidRDefault="00A2689A" w:rsidP="005539F3">
            <w:pPr>
              <w:pStyle w:val="a3"/>
              <w:spacing w:before="0" w:beforeAutospacing="0" w:after="0" w:afterAutospacing="0"/>
              <w:ind w:firstLine="284"/>
              <w:rPr>
                <w:rFonts w:ascii="Courier" w:hAnsi="Courier"/>
                <w:sz w:val="20"/>
              </w:rPr>
            </w:pPr>
            <w:r w:rsidRPr="00000A2F">
              <w:rPr>
                <w:rFonts w:ascii="Courier" w:hAnsi="Courier"/>
                <w:sz w:val="20"/>
              </w:rPr>
              <w:t>27</w:t>
            </w:r>
          </w:p>
          <w:p w:rsidR="00A2689A" w:rsidRPr="00000A2F" w:rsidRDefault="00A2689A" w:rsidP="005539F3">
            <w:pPr>
              <w:pStyle w:val="a3"/>
              <w:spacing w:before="0" w:beforeAutospacing="0" w:after="0" w:afterAutospacing="0"/>
              <w:ind w:firstLine="284"/>
              <w:rPr>
                <w:rFonts w:ascii="Courier" w:hAnsi="Courier"/>
                <w:sz w:val="20"/>
              </w:rPr>
            </w:pPr>
            <w:r w:rsidRPr="00000A2F">
              <w:rPr>
                <w:rFonts w:ascii="Courier" w:hAnsi="Courier"/>
                <w:sz w:val="20"/>
              </w:rPr>
              <w:t>28</w:t>
            </w:r>
          </w:p>
          <w:p w:rsidR="00A2689A" w:rsidRPr="00000A2F" w:rsidRDefault="00A2689A" w:rsidP="005539F3">
            <w:pPr>
              <w:pStyle w:val="a3"/>
              <w:spacing w:before="0" w:beforeAutospacing="0" w:after="0" w:afterAutospacing="0"/>
              <w:ind w:firstLine="284"/>
              <w:rPr>
                <w:rFonts w:ascii="Courier" w:hAnsi="Courier"/>
                <w:sz w:val="20"/>
              </w:rPr>
            </w:pPr>
            <w:r w:rsidRPr="00000A2F">
              <w:rPr>
                <w:rFonts w:ascii="Courier" w:hAnsi="Courier"/>
                <w:sz w:val="20"/>
              </w:rPr>
              <w:t>29</w:t>
            </w:r>
          </w:p>
          <w:p w:rsidR="00A2689A" w:rsidRPr="00000A2F" w:rsidRDefault="00A2689A" w:rsidP="005539F3">
            <w:pPr>
              <w:pStyle w:val="a3"/>
              <w:spacing w:before="0" w:beforeAutospacing="0" w:after="0" w:afterAutospacing="0"/>
              <w:ind w:firstLine="284"/>
              <w:rPr>
                <w:rFonts w:ascii="Courier" w:hAnsi="Courier"/>
                <w:sz w:val="20"/>
              </w:rPr>
            </w:pPr>
            <w:r w:rsidRPr="00000A2F">
              <w:rPr>
                <w:rFonts w:ascii="Courier" w:hAnsi="Courier"/>
                <w:sz w:val="20"/>
              </w:rPr>
              <w:t>30</w:t>
            </w:r>
          </w:p>
          <w:p w:rsidR="00A2689A" w:rsidRDefault="00A2689A" w:rsidP="005539F3">
            <w:pPr>
              <w:pStyle w:val="a3"/>
              <w:spacing w:before="0" w:beforeAutospacing="0" w:after="0" w:afterAutospacing="0"/>
              <w:ind w:firstLine="284"/>
            </w:pPr>
            <w:r w:rsidRPr="00000A2F">
              <w:rPr>
                <w:rFonts w:ascii="Courier" w:hAnsi="Courier"/>
                <w:sz w:val="20"/>
              </w:rPr>
              <w:t>31</w:t>
            </w:r>
          </w:p>
        </w:tc>
        <w:tc>
          <w:tcPr>
            <w:tcW w:w="9042" w:type="dxa"/>
          </w:tcPr>
          <w:p w:rsidR="00A2689A" w:rsidRPr="00000A2F" w:rsidRDefault="00A2689A" w:rsidP="005539F3">
            <w:pPr>
              <w:pStyle w:val="HTML"/>
              <w:rPr>
                <w:b/>
                <w:bCs/>
                <w:lang w:val="en-US"/>
              </w:rPr>
            </w:pPr>
            <w:r w:rsidRPr="00000A2F">
              <w:rPr>
                <w:b/>
                <w:bCs/>
                <w:lang w:val="en-US"/>
              </w:rPr>
              <w:lastRenderedPageBreak/>
              <w:t xml:space="preserve">public class JavaApplication1 { </w:t>
            </w:r>
          </w:p>
          <w:p w:rsidR="00A2689A" w:rsidRPr="00000A2F" w:rsidRDefault="00A2689A" w:rsidP="005539F3">
            <w:pPr>
              <w:pStyle w:val="HTML"/>
              <w:rPr>
                <w:b/>
                <w:bCs/>
                <w:lang w:val="en-US"/>
              </w:rPr>
            </w:pPr>
          </w:p>
          <w:p w:rsidR="00A2689A" w:rsidRPr="00000A2F" w:rsidRDefault="00A2689A" w:rsidP="005539F3">
            <w:pPr>
              <w:pStyle w:val="HTML"/>
              <w:rPr>
                <w:b/>
                <w:bCs/>
                <w:lang w:val="en-US"/>
              </w:rPr>
            </w:pPr>
            <w:r w:rsidRPr="00000A2F">
              <w:rPr>
                <w:b/>
                <w:bCs/>
                <w:highlight w:val="lightGray"/>
                <w:lang w:val="en-US"/>
              </w:rPr>
              <w:t>public static void main(</w:t>
            </w:r>
            <w:proofErr w:type="gramStart"/>
            <w:r w:rsidRPr="00000A2F">
              <w:rPr>
                <w:b/>
                <w:bCs/>
                <w:highlight w:val="lightGray"/>
                <w:lang w:val="en-US"/>
              </w:rPr>
              <w:t>String[</w:t>
            </w:r>
            <w:proofErr w:type="gramEnd"/>
            <w:r w:rsidRPr="00000A2F">
              <w:rPr>
                <w:b/>
                <w:bCs/>
                <w:highlight w:val="lightGray"/>
                <w:lang w:val="en-US"/>
              </w:rPr>
              <w:t xml:space="preserve">] </w:t>
            </w:r>
            <w:proofErr w:type="spellStart"/>
            <w:r w:rsidRPr="00000A2F">
              <w:rPr>
                <w:b/>
                <w:bCs/>
                <w:highlight w:val="lightGray"/>
                <w:lang w:val="en-US"/>
              </w:rPr>
              <w:t>args</w:t>
            </w:r>
            <w:proofErr w:type="spellEnd"/>
            <w:r w:rsidRPr="00000A2F">
              <w:rPr>
                <w:b/>
                <w:bCs/>
                <w:highlight w:val="lightGray"/>
                <w:lang w:val="en-US"/>
              </w:rPr>
              <w:t>) {</w:t>
            </w:r>
            <w:r w:rsidRPr="00000A2F">
              <w:rPr>
                <w:b/>
                <w:bCs/>
                <w:lang w:val="en-US"/>
              </w:rPr>
              <w:t xml:space="preserve"> </w:t>
            </w:r>
          </w:p>
          <w:p w:rsidR="00A2689A" w:rsidRPr="00000A2F" w:rsidRDefault="00A2689A" w:rsidP="005539F3">
            <w:pPr>
              <w:pStyle w:val="HTML"/>
              <w:rPr>
                <w:b/>
                <w:bCs/>
                <w:lang w:val="en-US"/>
              </w:rPr>
            </w:pPr>
            <w:r w:rsidRPr="00000A2F">
              <w:rPr>
                <w:b/>
                <w:bCs/>
                <w:lang w:val="en-US"/>
              </w:rPr>
              <w:t xml:space="preserve">          </w:t>
            </w:r>
            <w:proofErr w:type="spellStart"/>
            <w:r w:rsidRPr="00000A2F">
              <w:rPr>
                <w:b/>
                <w:bCs/>
                <w:lang w:val="en-US"/>
              </w:rPr>
              <w:t>System.out.println</w:t>
            </w:r>
            <w:proofErr w:type="spellEnd"/>
            <w:r w:rsidRPr="00000A2F">
              <w:rPr>
                <w:b/>
                <w:bCs/>
                <w:lang w:val="en-US"/>
              </w:rPr>
              <w:t xml:space="preserve">("Hello World!"); </w:t>
            </w:r>
          </w:p>
          <w:p w:rsidR="00A2689A" w:rsidRPr="00000A2F" w:rsidRDefault="00A2689A" w:rsidP="005539F3">
            <w:pPr>
              <w:pStyle w:val="HTML"/>
              <w:rPr>
                <w:b/>
                <w:bCs/>
                <w:lang w:val="en-US"/>
              </w:rPr>
            </w:pPr>
            <w:r w:rsidRPr="00000A2F">
              <w:rPr>
                <w:b/>
                <w:bCs/>
                <w:lang w:val="en-US"/>
              </w:rPr>
              <w:t xml:space="preserve">          Calculator </w:t>
            </w:r>
            <w:proofErr w:type="spellStart"/>
            <w:r w:rsidRPr="00000A2F">
              <w:rPr>
                <w:b/>
                <w:bCs/>
                <w:lang w:val="en-US"/>
              </w:rPr>
              <w:t>calc</w:t>
            </w:r>
            <w:proofErr w:type="spellEnd"/>
            <w:r w:rsidRPr="00000A2F">
              <w:rPr>
                <w:b/>
                <w:bCs/>
                <w:lang w:val="en-US"/>
              </w:rPr>
              <w:t xml:space="preserve">=new </w:t>
            </w:r>
            <w:proofErr w:type="gramStart"/>
            <w:r w:rsidRPr="00000A2F">
              <w:rPr>
                <w:b/>
                <w:bCs/>
                <w:lang w:val="en-US"/>
              </w:rPr>
              <w:t>Calculator(</w:t>
            </w:r>
            <w:proofErr w:type="gramEnd"/>
            <w:r w:rsidRPr="00000A2F">
              <w:rPr>
                <w:b/>
                <w:bCs/>
                <w:lang w:val="en-US"/>
              </w:rPr>
              <w:t xml:space="preserve">); </w:t>
            </w:r>
          </w:p>
          <w:p w:rsidR="00A2689A" w:rsidRPr="00000A2F" w:rsidRDefault="00A2689A" w:rsidP="005539F3">
            <w:pPr>
              <w:pStyle w:val="HTML"/>
              <w:rPr>
                <w:b/>
                <w:bCs/>
                <w:lang w:val="en-US"/>
              </w:rPr>
            </w:pPr>
            <w:r w:rsidRPr="00000A2F">
              <w:rPr>
                <w:b/>
                <w:bCs/>
                <w:lang w:val="en-US"/>
              </w:rPr>
              <w:t xml:space="preserve">          </w:t>
            </w:r>
            <w:proofErr w:type="spellStart"/>
            <w:r w:rsidRPr="00000A2F">
              <w:rPr>
                <w:b/>
                <w:bCs/>
                <w:lang w:val="en-US"/>
              </w:rPr>
              <w:t>System.out.println</w:t>
            </w:r>
            <w:proofErr w:type="spellEnd"/>
            <w:r w:rsidRPr="00000A2F">
              <w:rPr>
                <w:b/>
                <w:bCs/>
                <w:lang w:val="en-US"/>
              </w:rPr>
              <w:t>("2+2="+</w:t>
            </w:r>
            <w:proofErr w:type="spellStart"/>
            <w:proofErr w:type="gramStart"/>
            <w:r w:rsidRPr="00000A2F">
              <w:rPr>
                <w:b/>
                <w:bCs/>
                <w:lang w:val="en-US"/>
              </w:rPr>
              <w:t>calc.sum</w:t>
            </w:r>
            <w:proofErr w:type="spellEnd"/>
            <w:r w:rsidRPr="00000A2F">
              <w:rPr>
                <w:b/>
                <w:bCs/>
                <w:lang w:val="en-US"/>
              </w:rPr>
              <w:t>(</w:t>
            </w:r>
            <w:proofErr w:type="gramEnd"/>
            <w:r w:rsidRPr="00000A2F">
              <w:rPr>
                <w:b/>
                <w:bCs/>
                <w:lang w:val="en-US"/>
              </w:rPr>
              <w:t xml:space="preserve">2,2)); </w:t>
            </w:r>
          </w:p>
          <w:p w:rsidR="00A2689A" w:rsidRPr="00000A2F" w:rsidRDefault="00A2689A" w:rsidP="005539F3">
            <w:pPr>
              <w:pStyle w:val="HTML"/>
              <w:rPr>
                <w:b/>
                <w:bCs/>
                <w:lang w:val="en-US"/>
              </w:rPr>
            </w:pPr>
            <w:r w:rsidRPr="00000A2F">
              <w:rPr>
                <w:b/>
                <w:bCs/>
                <w:lang w:val="en-US"/>
              </w:rPr>
              <w:t xml:space="preserve">           }</w:t>
            </w:r>
          </w:p>
          <w:p w:rsidR="00A2689A" w:rsidRPr="00000A2F" w:rsidRDefault="00A2689A" w:rsidP="005539F3">
            <w:pPr>
              <w:pStyle w:val="HTML"/>
              <w:rPr>
                <w:b/>
                <w:bCs/>
                <w:lang w:val="en-US"/>
              </w:rPr>
            </w:pPr>
          </w:p>
          <w:p w:rsidR="00A2689A" w:rsidRPr="00000A2F" w:rsidRDefault="00A2689A" w:rsidP="005539F3">
            <w:pPr>
              <w:pStyle w:val="HTML"/>
              <w:rPr>
                <w:b/>
                <w:bCs/>
                <w:lang w:val="en-US"/>
              </w:rPr>
            </w:pPr>
            <w:r w:rsidRPr="00000A2F">
              <w:rPr>
                <w:b/>
                <w:bCs/>
                <w:highlight w:val="lightGray"/>
                <w:lang w:val="en-US"/>
              </w:rPr>
              <w:t>public static class Adder</w:t>
            </w:r>
          </w:p>
          <w:p w:rsidR="00A2689A" w:rsidRPr="00000A2F" w:rsidRDefault="00A2689A" w:rsidP="005539F3">
            <w:pPr>
              <w:pStyle w:val="HTML"/>
              <w:rPr>
                <w:b/>
                <w:bCs/>
                <w:lang w:val="en-US"/>
              </w:rPr>
            </w:pPr>
            <w:r w:rsidRPr="00000A2F">
              <w:rPr>
                <w:b/>
                <w:bCs/>
                <w:lang w:val="en-US"/>
              </w:rPr>
              <w:t>{</w:t>
            </w:r>
          </w:p>
          <w:p w:rsidR="00A2689A" w:rsidRPr="00000A2F" w:rsidRDefault="00A2689A" w:rsidP="005539F3">
            <w:pPr>
              <w:pStyle w:val="HTML"/>
              <w:rPr>
                <w:b/>
                <w:bCs/>
                <w:lang w:val="en-US"/>
              </w:rPr>
            </w:pPr>
            <w:r w:rsidRPr="00000A2F">
              <w:rPr>
                <w:b/>
                <w:bCs/>
                <w:lang w:val="en-US"/>
              </w:rPr>
              <w:t xml:space="preserve">    private </w:t>
            </w:r>
            <w:proofErr w:type="spellStart"/>
            <w:r w:rsidRPr="00000A2F">
              <w:rPr>
                <w:b/>
                <w:bCs/>
                <w:lang w:val="en-US"/>
              </w:rPr>
              <w:t>int</w:t>
            </w:r>
            <w:proofErr w:type="spellEnd"/>
            <w:r w:rsidRPr="00000A2F">
              <w:rPr>
                <w:b/>
                <w:bCs/>
                <w:lang w:val="en-US"/>
              </w:rPr>
              <w:t xml:space="preserve"> sum;   </w:t>
            </w:r>
          </w:p>
          <w:p w:rsidR="00A2689A" w:rsidRPr="00000A2F" w:rsidRDefault="00A2689A" w:rsidP="005539F3">
            <w:pPr>
              <w:pStyle w:val="HTML"/>
              <w:rPr>
                <w:b/>
                <w:bCs/>
                <w:lang w:val="en-US"/>
              </w:rPr>
            </w:pPr>
            <w:r w:rsidRPr="00000A2F">
              <w:rPr>
                <w:b/>
                <w:bCs/>
                <w:lang w:val="en-US"/>
              </w:rPr>
              <w:t xml:space="preserve">    public </w:t>
            </w:r>
            <w:proofErr w:type="gramStart"/>
            <w:r w:rsidRPr="00000A2F">
              <w:rPr>
                <w:b/>
                <w:bCs/>
                <w:lang w:val="en-US"/>
              </w:rPr>
              <w:t>Adder(</w:t>
            </w:r>
            <w:proofErr w:type="gramEnd"/>
            <w:r w:rsidRPr="00000A2F">
              <w:rPr>
                <w:b/>
                <w:bCs/>
                <w:lang w:val="en-US"/>
              </w:rPr>
              <w:t>) { sum=0; }</w:t>
            </w:r>
          </w:p>
          <w:p w:rsidR="00A2689A" w:rsidRPr="00000A2F" w:rsidRDefault="00A2689A" w:rsidP="005539F3">
            <w:pPr>
              <w:pStyle w:val="HTML"/>
              <w:rPr>
                <w:b/>
                <w:bCs/>
                <w:lang w:val="en-US"/>
              </w:rPr>
            </w:pPr>
            <w:r w:rsidRPr="00000A2F">
              <w:rPr>
                <w:b/>
                <w:bCs/>
                <w:lang w:val="en-US"/>
              </w:rPr>
              <w:t xml:space="preserve">    public </w:t>
            </w:r>
            <w:proofErr w:type="gramStart"/>
            <w:r w:rsidRPr="00000A2F">
              <w:rPr>
                <w:b/>
                <w:bCs/>
                <w:lang w:val="en-US"/>
              </w:rPr>
              <w:t>Adder(</w:t>
            </w:r>
            <w:proofErr w:type="spellStart"/>
            <w:proofErr w:type="gramEnd"/>
            <w:r w:rsidRPr="00000A2F">
              <w:rPr>
                <w:b/>
                <w:bCs/>
                <w:lang w:val="en-US"/>
              </w:rPr>
              <w:t>int</w:t>
            </w:r>
            <w:proofErr w:type="spellEnd"/>
            <w:r w:rsidRPr="00000A2F">
              <w:rPr>
                <w:b/>
                <w:bCs/>
                <w:lang w:val="en-US"/>
              </w:rPr>
              <w:t xml:space="preserve"> a){ </w:t>
            </w:r>
            <w:proofErr w:type="spellStart"/>
            <w:r w:rsidRPr="00000A2F">
              <w:rPr>
                <w:b/>
                <w:bCs/>
                <w:lang w:val="en-US"/>
              </w:rPr>
              <w:t>this.sum</w:t>
            </w:r>
            <w:proofErr w:type="spellEnd"/>
            <w:r w:rsidRPr="00000A2F">
              <w:rPr>
                <w:b/>
                <w:bCs/>
                <w:lang w:val="en-US"/>
              </w:rPr>
              <w:t>=a;}</w:t>
            </w:r>
          </w:p>
          <w:p w:rsidR="00A2689A" w:rsidRPr="00000A2F" w:rsidRDefault="00A2689A" w:rsidP="005539F3">
            <w:pPr>
              <w:pStyle w:val="HTML"/>
              <w:rPr>
                <w:b/>
                <w:bCs/>
                <w:lang w:val="en-US"/>
              </w:rPr>
            </w:pPr>
          </w:p>
          <w:p w:rsidR="00A2689A" w:rsidRPr="00000A2F" w:rsidRDefault="00A2689A" w:rsidP="005539F3">
            <w:pPr>
              <w:pStyle w:val="HTML"/>
              <w:rPr>
                <w:b/>
                <w:bCs/>
                <w:lang w:val="en-US"/>
              </w:rPr>
            </w:pPr>
            <w:r w:rsidRPr="00000A2F">
              <w:rPr>
                <w:b/>
                <w:bCs/>
                <w:lang w:val="en-US"/>
              </w:rPr>
              <w:t xml:space="preserve">    public void </w:t>
            </w:r>
            <w:proofErr w:type="gramStart"/>
            <w:r w:rsidRPr="00000A2F">
              <w:rPr>
                <w:b/>
                <w:bCs/>
                <w:lang w:val="en-US"/>
              </w:rPr>
              <w:t>add(</w:t>
            </w:r>
            <w:proofErr w:type="spellStart"/>
            <w:proofErr w:type="gramEnd"/>
            <w:r w:rsidRPr="00000A2F">
              <w:rPr>
                <w:b/>
                <w:bCs/>
                <w:lang w:val="en-US"/>
              </w:rPr>
              <w:t>int</w:t>
            </w:r>
            <w:proofErr w:type="spellEnd"/>
            <w:r w:rsidRPr="00000A2F">
              <w:rPr>
                <w:b/>
                <w:bCs/>
                <w:lang w:val="en-US"/>
              </w:rPr>
              <w:t xml:space="preserve"> b)</w:t>
            </w:r>
          </w:p>
          <w:p w:rsidR="00A2689A" w:rsidRPr="00000A2F" w:rsidRDefault="00A2689A" w:rsidP="005539F3">
            <w:pPr>
              <w:pStyle w:val="HTML"/>
              <w:rPr>
                <w:b/>
                <w:bCs/>
                <w:lang w:val="en-US"/>
              </w:rPr>
            </w:pPr>
            <w:r w:rsidRPr="00000A2F">
              <w:rPr>
                <w:b/>
                <w:bCs/>
                <w:lang w:val="en-US"/>
              </w:rPr>
              <w:t xml:space="preserve">    {</w:t>
            </w:r>
          </w:p>
          <w:p w:rsidR="00A2689A" w:rsidRPr="00000A2F" w:rsidRDefault="00A2689A" w:rsidP="005539F3">
            <w:pPr>
              <w:pStyle w:val="HTML"/>
              <w:rPr>
                <w:b/>
                <w:bCs/>
                <w:lang w:val="en-US"/>
              </w:rPr>
            </w:pPr>
            <w:r w:rsidRPr="00000A2F">
              <w:rPr>
                <w:b/>
                <w:bCs/>
                <w:lang w:val="en-US"/>
              </w:rPr>
              <w:t xml:space="preserve">        sum+=b;</w:t>
            </w:r>
          </w:p>
          <w:p w:rsidR="00A2689A" w:rsidRPr="00000A2F" w:rsidRDefault="00A2689A" w:rsidP="005539F3">
            <w:pPr>
              <w:pStyle w:val="HTML"/>
              <w:rPr>
                <w:b/>
                <w:bCs/>
                <w:lang w:val="en-US"/>
              </w:rPr>
            </w:pPr>
            <w:r w:rsidRPr="00000A2F">
              <w:rPr>
                <w:b/>
                <w:bCs/>
                <w:lang w:val="en-US"/>
              </w:rPr>
              <w:t xml:space="preserve">    }</w:t>
            </w:r>
          </w:p>
          <w:p w:rsidR="00A2689A" w:rsidRPr="00000A2F" w:rsidRDefault="00A2689A" w:rsidP="005539F3">
            <w:pPr>
              <w:pStyle w:val="HTML"/>
              <w:rPr>
                <w:b/>
                <w:bCs/>
                <w:lang w:val="en-US"/>
              </w:rPr>
            </w:pPr>
            <w:r w:rsidRPr="00000A2F">
              <w:rPr>
                <w:b/>
                <w:bCs/>
                <w:lang w:val="en-US"/>
              </w:rPr>
              <w:t xml:space="preserve">    public </w:t>
            </w:r>
            <w:proofErr w:type="spellStart"/>
            <w:r w:rsidRPr="00000A2F">
              <w:rPr>
                <w:b/>
                <w:bCs/>
                <w:lang w:val="en-US"/>
              </w:rPr>
              <w:t>int</w:t>
            </w:r>
            <w:proofErr w:type="spellEnd"/>
            <w:r w:rsidRPr="00000A2F">
              <w:rPr>
                <w:b/>
                <w:bCs/>
                <w:lang w:val="en-US"/>
              </w:rPr>
              <w:t xml:space="preserve"> </w:t>
            </w:r>
            <w:proofErr w:type="spellStart"/>
            <w:proofErr w:type="gramStart"/>
            <w:r w:rsidRPr="00000A2F">
              <w:rPr>
                <w:b/>
                <w:bCs/>
                <w:lang w:val="en-US"/>
              </w:rPr>
              <w:t>getSum</w:t>
            </w:r>
            <w:proofErr w:type="spellEnd"/>
            <w:r w:rsidRPr="00000A2F">
              <w:rPr>
                <w:b/>
                <w:bCs/>
                <w:lang w:val="en-US"/>
              </w:rPr>
              <w:t>(</w:t>
            </w:r>
            <w:proofErr w:type="gramEnd"/>
            <w:r w:rsidRPr="00000A2F">
              <w:rPr>
                <w:b/>
                <w:bCs/>
                <w:lang w:val="en-US"/>
              </w:rPr>
              <w:t>) { return sum;}</w:t>
            </w:r>
          </w:p>
          <w:p w:rsidR="00A2689A" w:rsidRPr="00000A2F" w:rsidRDefault="00A2689A" w:rsidP="005539F3">
            <w:pPr>
              <w:pStyle w:val="HTML"/>
              <w:rPr>
                <w:b/>
                <w:bCs/>
                <w:lang w:val="en-US"/>
              </w:rPr>
            </w:pPr>
            <w:r w:rsidRPr="00000A2F">
              <w:rPr>
                <w:b/>
                <w:bCs/>
                <w:lang w:val="en-US"/>
              </w:rPr>
              <w:t>}</w:t>
            </w:r>
          </w:p>
          <w:p w:rsidR="00A2689A" w:rsidRPr="00000A2F" w:rsidRDefault="00A2689A" w:rsidP="005539F3">
            <w:pPr>
              <w:pStyle w:val="HTML"/>
              <w:rPr>
                <w:b/>
                <w:bCs/>
                <w:lang w:val="en-US"/>
              </w:rPr>
            </w:pPr>
          </w:p>
          <w:p w:rsidR="00A2689A" w:rsidRPr="00000A2F" w:rsidRDefault="00A2689A" w:rsidP="005539F3">
            <w:pPr>
              <w:pStyle w:val="HTML"/>
              <w:rPr>
                <w:b/>
                <w:bCs/>
                <w:lang w:val="en-US"/>
              </w:rPr>
            </w:pPr>
            <w:r w:rsidRPr="00000A2F">
              <w:rPr>
                <w:b/>
                <w:bCs/>
                <w:highlight w:val="lightGray"/>
                <w:lang w:val="en-US"/>
              </w:rPr>
              <w:lastRenderedPageBreak/>
              <w:t>public static class Calculator</w:t>
            </w:r>
          </w:p>
          <w:p w:rsidR="00A2689A" w:rsidRPr="00000A2F" w:rsidRDefault="00A2689A" w:rsidP="005539F3">
            <w:pPr>
              <w:pStyle w:val="HTML"/>
              <w:rPr>
                <w:b/>
                <w:bCs/>
                <w:lang w:val="en-US"/>
              </w:rPr>
            </w:pPr>
            <w:r w:rsidRPr="00000A2F">
              <w:rPr>
                <w:b/>
                <w:bCs/>
                <w:lang w:val="en-US"/>
              </w:rPr>
              <w:t>{</w:t>
            </w:r>
          </w:p>
          <w:p w:rsidR="00A2689A" w:rsidRPr="00000A2F" w:rsidRDefault="00A2689A" w:rsidP="005539F3">
            <w:pPr>
              <w:pStyle w:val="HTML"/>
              <w:rPr>
                <w:b/>
                <w:bCs/>
                <w:lang w:val="en-US"/>
              </w:rPr>
            </w:pPr>
            <w:r w:rsidRPr="00000A2F">
              <w:rPr>
                <w:b/>
                <w:bCs/>
                <w:lang w:val="en-US"/>
              </w:rPr>
              <w:t xml:space="preserve">    public </w:t>
            </w:r>
            <w:proofErr w:type="spellStart"/>
            <w:r w:rsidRPr="00000A2F">
              <w:rPr>
                <w:b/>
                <w:bCs/>
                <w:lang w:val="en-US"/>
              </w:rPr>
              <w:t>int</w:t>
            </w:r>
            <w:proofErr w:type="spellEnd"/>
            <w:r w:rsidRPr="00000A2F">
              <w:rPr>
                <w:b/>
                <w:bCs/>
                <w:lang w:val="en-US"/>
              </w:rPr>
              <w:t xml:space="preserve"> </w:t>
            </w:r>
            <w:proofErr w:type="gramStart"/>
            <w:r w:rsidRPr="00000A2F">
              <w:rPr>
                <w:b/>
                <w:bCs/>
                <w:lang w:val="en-US"/>
              </w:rPr>
              <w:t>sum(</w:t>
            </w:r>
            <w:proofErr w:type="gramEnd"/>
            <w:r w:rsidRPr="00000A2F">
              <w:rPr>
                <w:b/>
                <w:bCs/>
                <w:lang w:val="en-US"/>
              </w:rPr>
              <w:t>int... a)</w:t>
            </w:r>
          </w:p>
          <w:p w:rsidR="00A2689A" w:rsidRPr="00000A2F" w:rsidRDefault="00A2689A" w:rsidP="005539F3">
            <w:pPr>
              <w:pStyle w:val="HTML"/>
              <w:rPr>
                <w:b/>
                <w:bCs/>
                <w:lang w:val="en-US"/>
              </w:rPr>
            </w:pPr>
            <w:r w:rsidRPr="00000A2F">
              <w:rPr>
                <w:b/>
                <w:bCs/>
                <w:lang w:val="en-US"/>
              </w:rPr>
              <w:t xml:space="preserve">    {</w:t>
            </w:r>
          </w:p>
          <w:p w:rsidR="00A2689A" w:rsidRPr="00000A2F" w:rsidRDefault="00A2689A" w:rsidP="005539F3">
            <w:pPr>
              <w:pStyle w:val="HTML"/>
              <w:rPr>
                <w:b/>
                <w:bCs/>
                <w:lang w:val="en-US"/>
              </w:rPr>
            </w:pPr>
            <w:r w:rsidRPr="00000A2F">
              <w:rPr>
                <w:b/>
                <w:bCs/>
                <w:lang w:val="en-US"/>
              </w:rPr>
              <w:t xml:space="preserve">        Adder adder=new </w:t>
            </w:r>
            <w:proofErr w:type="gramStart"/>
            <w:r w:rsidRPr="00000A2F">
              <w:rPr>
                <w:b/>
                <w:bCs/>
                <w:lang w:val="en-US"/>
              </w:rPr>
              <w:t>Adder(</w:t>
            </w:r>
            <w:proofErr w:type="gramEnd"/>
            <w:r w:rsidRPr="00000A2F">
              <w:rPr>
                <w:b/>
                <w:bCs/>
                <w:lang w:val="en-US"/>
              </w:rPr>
              <w:t>);</w:t>
            </w:r>
          </w:p>
          <w:p w:rsidR="00A2689A" w:rsidRPr="00000A2F" w:rsidRDefault="00A2689A" w:rsidP="005539F3">
            <w:pPr>
              <w:pStyle w:val="HTML"/>
              <w:rPr>
                <w:b/>
                <w:bCs/>
                <w:lang w:val="en-US"/>
              </w:rPr>
            </w:pPr>
            <w:r w:rsidRPr="00000A2F">
              <w:rPr>
                <w:b/>
                <w:bCs/>
                <w:lang w:val="en-US"/>
              </w:rPr>
              <w:t xml:space="preserve">        </w:t>
            </w:r>
            <w:proofErr w:type="gramStart"/>
            <w:r w:rsidRPr="00000A2F">
              <w:rPr>
                <w:b/>
                <w:bCs/>
                <w:lang w:val="en-US"/>
              </w:rPr>
              <w:t>for(</w:t>
            </w:r>
            <w:proofErr w:type="spellStart"/>
            <w:proofErr w:type="gramEnd"/>
            <w:r w:rsidRPr="00000A2F">
              <w:rPr>
                <w:b/>
                <w:bCs/>
                <w:lang w:val="en-US"/>
              </w:rPr>
              <w:t>int</w:t>
            </w:r>
            <w:proofErr w:type="spellEnd"/>
            <w:r w:rsidRPr="00000A2F">
              <w:rPr>
                <w:b/>
                <w:bCs/>
                <w:lang w:val="en-US"/>
              </w:rPr>
              <w:t xml:space="preserve"> i:a)</w:t>
            </w:r>
          </w:p>
          <w:p w:rsidR="00A2689A" w:rsidRPr="00000A2F" w:rsidRDefault="00A2689A" w:rsidP="005539F3">
            <w:pPr>
              <w:pStyle w:val="HTML"/>
              <w:rPr>
                <w:b/>
                <w:bCs/>
                <w:lang w:val="en-US"/>
              </w:rPr>
            </w:pPr>
            <w:r w:rsidRPr="00000A2F">
              <w:rPr>
                <w:b/>
                <w:bCs/>
                <w:lang w:val="en-US"/>
              </w:rPr>
              <w:t xml:space="preserve">        {</w:t>
            </w:r>
          </w:p>
          <w:p w:rsidR="00A2689A" w:rsidRPr="00000A2F" w:rsidRDefault="00A2689A" w:rsidP="005539F3">
            <w:pPr>
              <w:pStyle w:val="HTML"/>
              <w:rPr>
                <w:b/>
                <w:bCs/>
                <w:lang w:val="en-US"/>
              </w:rPr>
            </w:pPr>
            <w:r w:rsidRPr="00000A2F">
              <w:rPr>
                <w:b/>
                <w:bCs/>
                <w:lang w:val="en-US"/>
              </w:rPr>
              <w:t xml:space="preserve">            </w:t>
            </w:r>
            <w:proofErr w:type="spellStart"/>
            <w:r w:rsidRPr="00000A2F">
              <w:rPr>
                <w:b/>
                <w:bCs/>
                <w:lang w:val="en-US"/>
              </w:rPr>
              <w:t>adder.add</w:t>
            </w:r>
            <w:proofErr w:type="spellEnd"/>
            <w:r w:rsidRPr="00000A2F">
              <w:rPr>
                <w:b/>
                <w:bCs/>
                <w:lang w:val="en-US"/>
              </w:rPr>
              <w:t>(</w:t>
            </w:r>
            <w:proofErr w:type="spellStart"/>
            <w:r w:rsidRPr="00000A2F">
              <w:rPr>
                <w:b/>
                <w:bCs/>
                <w:lang w:val="en-US"/>
              </w:rPr>
              <w:t>i</w:t>
            </w:r>
            <w:proofErr w:type="spellEnd"/>
            <w:r w:rsidRPr="00000A2F">
              <w:rPr>
                <w:b/>
                <w:bCs/>
                <w:lang w:val="en-US"/>
              </w:rPr>
              <w:t>);</w:t>
            </w:r>
          </w:p>
          <w:p w:rsidR="00A2689A" w:rsidRPr="00000A2F" w:rsidRDefault="00A2689A" w:rsidP="005539F3">
            <w:pPr>
              <w:pStyle w:val="HTML"/>
              <w:rPr>
                <w:b/>
                <w:bCs/>
                <w:lang w:val="en-US"/>
              </w:rPr>
            </w:pPr>
            <w:r w:rsidRPr="00000A2F">
              <w:rPr>
                <w:b/>
                <w:bCs/>
                <w:lang w:val="en-US"/>
              </w:rPr>
              <w:t xml:space="preserve">        }</w:t>
            </w:r>
          </w:p>
          <w:p w:rsidR="00A2689A" w:rsidRPr="00000A2F" w:rsidRDefault="00A2689A" w:rsidP="005539F3">
            <w:pPr>
              <w:pStyle w:val="HTML"/>
              <w:rPr>
                <w:b/>
                <w:bCs/>
                <w:lang w:val="en-US"/>
              </w:rPr>
            </w:pPr>
            <w:r w:rsidRPr="00000A2F">
              <w:rPr>
                <w:b/>
                <w:bCs/>
                <w:lang w:val="en-US"/>
              </w:rPr>
              <w:t xml:space="preserve">        return </w:t>
            </w:r>
            <w:proofErr w:type="spellStart"/>
            <w:proofErr w:type="gramStart"/>
            <w:r w:rsidRPr="00000A2F">
              <w:rPr>
                <w:b/>
                <w:bCs/>
                <w:lang w:val="en-US"/>
              </w:rPr>
              <w:t>adder.getSum</w:t>
            </w:r>
            <w:proofErr w:type="spellEnd"/>
            <w:proofErr w:type="gramEnd"/>
            <w:r w:rsidRPr="00000A2F">
              <w:rPr>
                <w:b/>
                <w:bCs/>
                <w:lang w:val="en-US"/>
              </w:rPr>
              <w:t>();</w:t>
            </w:r>
          </w:p>
          <w:p w:rsidR="00A2689A" w:rsidRPr="00000A2F" w:rsidRDefault="00A2689A" w:rsidP="005539F3">
            <w:pPr>
              <w:pStyle w:val="HTML"/>
              <w:rPr>
                <w:b/>
                <w:bCs/>
                <w:lang w:val="en-US"/>
              </w:rPr>
            </w:pPr>
            <w:r w:rsidRPr="00000A2F">
              <w:rPr>
                <w:b/>
                <w:bCs/>
                <w:lang w:val="en-US"/>
              </w:rPr>
              <w:t xml:space="preserve">    }</w:t>
            </w:r>
          </w:p>
          <w:p w:rsidR="00A2689A" w:rsidRPr="00000A2F" w:rsidRDefault="00A2689A" w:rsidP="005539F3">
            <w:pPr>
              <w:pStyle w:val="HTML"/>
              <w:rPr>
                <w:b/>
                <w:bCs/>
              </w:rPr>
            </w:pPr>
            <w:r w:rsidRPr="00000A2F">
              <w:rPr>
                <w:b/>
                <w:bCs/>
                <w:lang w:val="en-US"/>
              </w:rPr>
              <w:t>}</w:t>
            </w:r>
          </w:p>
          <w:p w:rsidR="00A2689A" w:rsidRPr="00000A2F" w:rsidRDefault="00A2689A" w:rsidP="005539F3">
            <w:pPr>
              <w:pStyle w:val="HTML"/>
              <w:rPr>
                <w:b/>
                <w:bCs/>
              </w:rPr>
            </w:pPr>
            <w:r w:rsidRPr="00000A2F">
              <w:rPr>
                <w:b/>
                <w:lang w:val="en-US"/>
              </w:rPr>
              <w:t>}</w:t>
            </w:r>
          </w:p>
        </w:tc>
      </w:tr>
    </w:tbl>
    <w:p w:rsidR="00A2689A" w:rsidRDefault="00A2689A" w:rsidP="00A2689A">
      <w:pPr>
        <w:pStyle w:val="HTML"/>
        <w:rPr>
          <w:b/>
          <w:bCs/>
        </w:rPr>
      </w:pPr>
    </w:p>
    <w:p w:rsidR="00A2689A" w:rsidRPr="009A7D24" w:rsidRDefault="00A2689A" w:rsidP="00A2689A">
      <w:pPr>
        <w:pStyle w:val="2"/>
        <w:rPr>
          <w:rFonts w:ascii="Cambria" w:hAnsi="Cambria"/>
        </w:rPr>
      </w:pPr>
      <w:r w:rsidRPr="009A7D24">
        <w:rPr>
          <w:rFonts w:ascii="Cambria" w:hAnsi="Cambria"/>
        </w:rPr>
        <w:t xml:space="preserve">1.2. Компиляция программы на </w:t>
      </w:r>
      <w:proofErr w:type="spellStart"/>
      <w:r w:rsidRPr="009A7D24">
        <w:rPr>
          <w:rFonts w:ascii="Cambria" w:hAnsi="Cambria"/>
        </w:rPr>
        <w:t>Java</w:t>
      </w:r>
      <w:proofErr w:type="spellEnd"/>
      <w:r w:rsidRPr="009A7D24">
        <w:rPr>
          <w:rFonts w:ascii="Cambria" w:hAnsi="Cambria"/>
        </w:rPr>
        <w:t xml:space="preserve"> в командной строке</w:t>
      </w:r>
    </w:p>
    <w:p w:rsidR="00A2689A" w:rsidRPr="008E1504" w:rsidRDefault="00A2689A" w:rsidP="00A2689A">
      <w:pPr>
        <w:pStyle w:val="HTML"/>
        <w:outlineLvl w:val="2"/>
        <w:rPr>
          <w:b/>
          <w:bCs/>
        </w:rPr>
      </w:pPr>
    </w:p>
    <w:p w:rsidR="00A2689A" w:rsidRPr="00C31529" w:rsidRDefault="00A2689A" w:rsidP="00A2689A">
      <w:pPr>
        <w:pStyle w:val="HTML"/>
        <w:rPr>
          <w:rFonts w:ascii="Times New Roman" w:hAnsi="Times New Roman" w:cs="Times New Roman"/>
          <w:sz w:val="24"/>
        </w:rPr>
      </w:pPr>
      <w:r w:rsidRPr="00C31529">
        <w:rPr>
          <w:rFonts w:ascii="Times New Roman" w:hAnsi="Times New Roman" w:cs="Times New Roman"/>
          <w:sz w:val="24"/>
        </w:rPr>
        <w:t xml:space="preserve"> Компиляция в командной строке. Заходим в директорию, где хранится файл</w:t>
      </w:r>
      <w:r w:rsidRPr="00EB26F5">
        <w:rPr>
          <w:rFonts w:ascii="Times New Roman" w:hAnsi="Times New Roman" w:cs="Times New Roman"/>
          <w:sz w:val="24"/>
        </w:rPr>
        <w:t>,</w:t>
      </w:r>
      <w:r w:rsidRPr="00C31529">
        <w:rPr>
          <w:rFonts w:ascii="Times New Roman" w:hAnsi="Times New Roman" w:cs="Times New Roman"/>
          <w:sz w:val="24"/>
        </w:rPr>
        <w:t xml:space="preserve"> и выполняем компиляцию:</w:t>
      </w:r>
    </w:p>
    <w:p w:rsidR="00A2689A" w:rsidRPr="006F3128" w:rsidRDefault="00A2689A" w:rsidP="00A2689A">
      <w:pPr>
        <w:pStyle w:val="HTML"/>
        <w:rPr>
          <w:b/>
          <w:sz w:val="24"/>
        </w:rPr>
      </w:pPr>
      <w:proofErr w:type="spellStart"/>
      <w:r w:rsidRPr="00042C0D">
        <w:rPr>
          <w:b/>
          <w:sz w:val="24"/>
          <w:highlight w:val="lightGray"/>
        </w:rPr>
        <w:t>javac</w:t>
      </w:r>
      <w:proofErr w:type="spellEnd"/>
      <w:r w:rsidRPr="00042C0D">
        <w:rPr>
          <w:b/>
          <w:sz w:val="24"/>
          <w:highlight w:val="lightGray"/>
        </w:rPr>
        <w:t xml:space="preserve"> JavaApplication1.java</w:t>
      </w:r>
    </w:p>
    <w:p w:rsidR="00A2689A" w:rsidRDefault="00A2689A" w:rsidP="00A2689A">
      <w:pPr>
        <w:pStyle w:val="HTML"/>
        <w:rPr>
          <w:rFonts w:ascii="Times New Roman" w:hAnsi="Times New Roman" w:cs="Times New Roman"/>
        </w:rPr>
      </w:pPr>
    </w:p>
    <w:p w:rsidR="00A2689A" w:rsidRPr="00452587" w:rsidRDefault="00A2689A" w:rsidP="00A2689A">
      <w:pPr>
        <w:pStyle w:val="HTML"/>
        <w:rPr>
          <w:rFonts w:ascii="Times New Roman" w:hAnsi="Times New Roman" w:cs="Times New Roman"/>
          <w:sz w:val="24"/>
          <w:szCs w:val="24"/>
        </w:rPr>
      </w:pPr>
      <w:r w:rsidRPr="00E76CC3">
        <w:rPr>
          <w:rFonts w:ascii="Times New Roman" w:hAnsi="Times New Roman" w:cs="Times New Roman"/>
          <w:sz w:val="24"/>
          <w:szCs w:val="24"/>
        </w:rPr>
        <w:t>В результате получаем</w:t>
      </w:r>
      <w:r>
        <w:rPr>
          <w:rFonts w:ascii="Times New Roman" w:hAnsi="Times New Roman" w:cs="Times New Roman"/>
          <w:sz w:val="24"/>
          <w:szCs w:val="24"/>
        </w:rPr>
        <w:t xml:space="preserve"> скомпилированные файлы </w:t>
      </w:r>
      <w:proofErr w:type="spellStart"/>
      <w:r w:rsidRPr="000B5F97">
        <w:rPr>
          <w:lang w:val="en-US"/>
        </w:rPr>
        <w:t>JavaApplication</w:t>
      </w:r>
      <w:proofErr w:type="spellEnd"/>
      <w:r w:rsidRPr="000B5F97">
        <w:t>1</w:t>
      </w:r>
      <w:r>
        <w:t>.</w:t>
      </w:r>
      <w:r>
        <w:rPr>
          <w:lang w:val="en-US"/>
        </w:rPr>
        <w:t>class</w:t>
      </w:r>
      <w:r w:rsidRPr="00EB26F5">
        <w:t xml:space="preserve">, </w:t>
      </w:r>
      <w:proofErr w:type="spellStart"/>
      <w:r w:rsidRPr="000B5F97">
        <w:rPr>
          <w:lang w:val="en-US"/>
        </w:rPr>
        <w:t>JavaApplication</w:t>
      </w:r>
      <w:proofErr w:type="spellEnd"/>
      <w:r w:rsidRPr="000B5F97">
        <w:t>1</w:t>
      </w:r>
      <w:r w:rsidRPr="00EB26F5">
        <w:t>$</w:t>
      </w:r>
      <w:r>
        <w:rPr>
          <w:lang w:val="en-US"/>
        </w:rPr>
        <w:t>Adder</w:t>
      </w:r>
      <w:r>
        <w:t>.</w:t>
      </w:r>
      <w:r>
        <w:rPr>
          <w:lang w:val="en-US"/>
        </w:rPr>
        <w:t>class</w:t>
      </w:r>
      <w:r w:rsidRPr="00EB26F5">
        <w:t xml:space="preserve">, </w:t>
      </w:r>
      <w:proofErr w:type="spellStart"/>
      <w:r w:rsidRPr="000B5F97">
        <w:rPr>
          <w:lang w:val="en-US"/>
        </w:rPr>
        <w:t>JavaApplication</w:t>
      </w:r>
      <w:proofErr w:type="spellEnd"/>
      <w:r w:rsidRPr="000B5F97">
        <w:t>1</w:t>
      </w:r>
      <w:r w:rsidRPr="00EB26F5">
        <w:t>$</w:t>
      </w:r>
      <w:r>
        <w:rPr>
          <w:lang w:val="en-US"/>
        </w:rPr>
        <w:t>Calculator</w:t>
      </w:r>
      <w:r>
        <w:t>.</w:t>
      </w:r>
      <w:r>
        <w:rPr>
          <w:lang w:val="en-US"/>
        </w:rPr>
        <w:t>class</w:t>
      </w:r>
      <w:r w:rsidRPr="00EB26F5">
        <w:t xml:space="preserve"> </w:t>
      </w:r>
    </w:p>
    <w:p w:rsidR="00A2689A" w:rsidRPr="009A7D24" w:rsidRDefault="00A2689A" w:rsidP="00A2689A">
      <w:pPr>
        <w:pStyle w:val="2"/>
        <w:rPr>
          <w:rFonts w:ascii="Cambria" w:hAnsi="Cambria"/>
        </w:rPr>
      </w:pPr>
      <w:r w:rsidRPr="009A7D24">
        <w:rPr>
          <w:rFonts w:ascii="Cambria" w:hAnsi="Cambria"/>
        </w:rPr>
        <w:t xml:space="preserve">1.3. Запуск из командной строки </w:t>
      </w:r>
    </w:p>
    <w:p w:rsidR="00A2689A" w:rsidRPr="00DD3960" w:rsidRDefault="00A2689A" w:rsidP="00A2689A">
      <w:pPr>
        <w:pStyle w:val="HTML"/>
        <w:outlineLvl w:val="2"/>
        <w:rPr>
          <w:b/>
          <w:sz w:val="24"/>
        </w:rPr>
      </w:pPr>
      <w:proofErr w:type="spellStart"/>
      <w:r w:rsidRPr="00042C0D">
        <w:rPr>
          <w:b/>
          <w:sz w:val="24"/>
          <w:highlight w:val="lightGray"/>
        </w:rPr>
        <w:t>java</w:t>
      </w:r>
      <w:proofErr w:type="spellEnd"/>
      <w:r w:rsidRPr="00042C0D">
        <w:rPr>
          <w:b/>
          <w:sz w:val="24"/>
          <w:highlight w:val="lightGray"/>
        </w:rPr>
        <w:t xml:space="preserve"> -</w:t>
      </w:r>
      <w:proofErr w:type="spellStart"/>
      <w:proofErr w:type="gramStart"/>
      <w:r w:rsidRPr="00042C0D">
        <w:rPr>
          <w:b/>
          <w:sz w:val="24"/>
          <w:highlight w:val="lightGray"/>
        </w:rPr>
        <w:t>classpath</w:t>
      </w:r>
      <w:proofErr w:type="spellEnd"/>
      <w:r w:rsidRPr="00042C0D">
        <w:rPr>
          <w:b/>
          <w:sz w:val="24"/>
          <w:highlight w:val="lightGray"/>
        </w:rPr>
        <w:t xml:space="preserve"> .</w:t>
      </w:r>
      <w:proofErr w:type="gramEnd"/>
      <w:r w:rsidRPr="00042C0D">
        <w:rPr>
          <w:b/>
          <w:sz w:val="24"/>
          <w:highlight w:val="lightGray"/>
        </w:rPr>
        <w:t xml:space="preserve"> JavaApplication</w:t>
      </w:r>
      <w:r w:rsidRPr="00DD3960">
        <w:rPr>
          <w:b/>
          <w:sz w:val="24"/>
          <w:highlight w:val="lightGray"/>
        </w:rPr>
        <w:t>1</w:t>
      </w:r>
    </w:p>
    <w:p w:rsidR="00A2689A" w:rsidRDefault="00A2689A" w:rsidP="00A2689A">
      <w:pPr>
        <w:pStyle w:val="a3"/>
        <w:spacing w:before="0" w:beforeAutospacing="0" w:after="0" w:afterAutospacing="0"/>
        <w:ind w:left="708"/>
        <w:outlineLvl w:val="2"/>
        <w:rPr>
          <w:sz w:val="28"/>
        </w:rPr>
      </w:pPr>
      <w:r>
        <w:rPr>
          <w:sz w:val="28"/>
        </w:rPr>
        <w:t xml:space="preserve">Поучаем: </w:t>
      </w:r>
    </w:p>
    <w:p w:rsidR="00A2689A" w:rsidRDefault="00A2689A" w:rsidP="00EE4F82">
      <w:pPr>
        <w:pStyle w:val="a3"/>
        <w:spacing w:before="0" w:beforeAutospacing="0" w:after="0" w:afterAutospacing="0"/>
        <w:ind w:left="1416" w:firstLine="2"/>
        <w:outlineLvl w:val="2"/>
        <w:rPr>
          <w:b/>
          <w:bCs/>
        </w:rPr>
      </w:pPr>
      <w:r w:rsidRPr="00EB26F5">
        <w:rPr>
          <w:b/>
          <w:bCs/>
        </w:rPr>
        <w:t>"</w:t>
      </w:r>
      <w:r w:rsidRPr="00F628DB">
        <w:rPr>
          <w:b/>
          <w:bCs/>
          <w:lang w:val="en-US"/>
        </w:rPr>
        <w:t>Hello</w:t>
      </w:r>
      <w:r w:rsidRPr="00EB26F5">
        <w:rPr>
          <w:b/>
          <w:bCs/>
        </w:rPr>
        <w:t xml:space="preserve"> </w:t>
      </w:r>
      <w:r w:rsidRPr="00F628DB">
        <w:rPr>
          <w:b/>
          <w:bCs/>
          <w:lang w:val="en-US"/>
        </w:rPr>
        <w:t>World</w:t>
      </w:r>
      <w:r w:rsidRPr="00EB26F5">
        <w:rPr>
          <w:b/>
          <w:bCs/>
        </w:rPr>
        <w:t>!"</w:t>
      </w:r>
    </w:p>
    <w:p w:rsidR="00A2689A" w:rsidRPr="00F628DB" w:rsidRDefault="00A2689A" w:rsidP="00EE4F82">
      <w:pPr>
        <w:pStyle w:val="a3"/>
        <w:spacing w:before="0" w:beforeAutospacing="0" w:after="0" w:afterAutospacing="0"/>
        <w:ind w:left="1416" w:firstLine="2"/>
        <w:outlineLvl w:val="2"/>
        <w:rPr>
          <w:sz w:val="28"/>
        </w:rPr>
      </w:pPr>
      <w:r>
        <w:rPr>
          <w:b/>
          <w:bCs/>
        </w:rPr>
        <w:t>2+2=4</w:t>
      </w:r>
    </w:p>
    <w:p w:rsidR="00A2689A" w:rsidRPr="009A7D24" w:rsidRDefault="00A2689A" w:rsidP="00A2689A">
      <w:pPr>
        <w:pStyle w:val="2"/>
        <w:rPr>
          <w:rFonts w:ascii="Cambria" w:hAnsi="Cambria"/>
        </w:rPr>
      </w:pPr>
      <w:r w:rsidRPr="009A7D24">
        <w:rPr>
          <w:rFonts w:ascii="Cambria" w:hAnsi="Cambria"/>
        </w:rPr>
        <w:t xml:space="preserve">1.4. Дополнительные примеры </w:t>
      </w:r>
    </w:p>
    <w:p w:rsidR="00A2689A" w:rsidRDefault="00A2689A" w:rsidP="00A2689A">
      <w:pPr>
        <w:pStyle w:val="a3"/>
        <w:outlineLvl w:val="2"/>
        <w:rPr>
          <w:b/>
          <w:sz w:val="28"/>
        </w:rPr>
      </w:pPr>
      <w:r w:rsidRPr="008E1504">
        <w:rPr>
          <w:b/>
          <w:sz w:val="28"/>
        </w:rPr>
        <w:t xml:space="preserve"> Пример </w:t>
      </w:r>
      <w:r>
        <w:rPr>
          <w:b/>
          <w:sz w:val="28"/>
        </w:rPr>
        <w:t>1.</w:t>
      </w:r>
      <w:r w:rsidRPr="008E1504">
        <w:rPr>
          <w:b/>
          <w:sz w:val="28"/>
        </w:rPr>
        <w:t>2. Примитивное окно прилож</w:t>
      </w:r>
      <w:r w:rsidR="00EE4F82">
        <w:rPr>
          <w:b/>
          <w:sz w:val="28"/>
        </w:rPr>
        <w:t xml:space="preserve">ений с обработкой события </w:t>
      </w:r>
      <w:proofErr w:type="spellStart"/>
      <w:r w:rsidR="00EE4F82">
        <w:rPr>
          <w:b/>
          <w:sz w:val="28"/>
        </w:rPr>
        <w:t>Close</w:t>
      </w:r>
      <w:proofErr w:type="spellEnd"/>
      <w:r w:rsidRPr="008E1504">
        <w:rPr>
          <w:b/>
          <w:sz w:val="28"/>
        </w:rPr>
        <w:t xml:space="preserve"> </w:t>
      </w:r>
    </w:p>
    <w:p w:rsidR="00A2689A" w:rsidRPr="008E1504" w:rsidRDefault="00A2689A" w:rsidP="00A2689A">
      <w:pPr>
        <w:pStyle w:val="a3"/>
        <w:ind w:firstLine="595"/>
        <w:outlineLvl w:val="2"/>
        <w:rPr>
          <w:b/>
          <w:sz w:val="28"/>
        </w:rPr>
      </w:pPr>
      <w:r>
        <w:t xml:space="preserve">Можем ли мы создать полноценное окно (как в </w:t>
      </w:r>
      <w:proofErr w:type="spellStart"/>
      <w:r>
        <w:t>Windows</w:t>
      </w:r>
      <w:proofErr w:type="spellEnd"/>
      <w:r>
        <w:t xml:space="preserve">) из программы, написанной на языке </w:t>
      </w:r>
      <w:proofErr w:type="spellStart"/>
      <w:r>
        <w:t>Java</w:t>
      </w:r>
      <w:proofErr w:type="spellEnd"/>
      <w:r>
        <w:t xml:space="preserve">? Для этого существует класс </w:t>
      </w:r>
      <w:proofErr w:type="spellStart"/>
      <w:r>
        <w:t>Frame</w:t>
      </w:r>
      <w:proofErr w:type="spellEnd"/>
      <w:r>
        <w:t xml:space="preserve"> (рамка). Если ваш класс является потомком класса </w:t>
      </w:r>
      <w:proofErr w:type="spellStart"/>
      <w:r>
        <w:t>Frame</w:t>
      </w:r>
      <w:proofErr w:type="spellEnd"/>
      <w:r>
        <w:t xml:space="preserve">, то вы получаете окно со всеми его атрибутами. Запуск на выполнение потомка класса </w:t>
      </w:r>
      <w:proofErr w:type="spellStart"/>
      <w:r>
        <w:t>Frame</w:t>
      </w:r>
      <w:proofErr w:type="spellEnd"/>
      <w:r>
        <w:t xml:space="preserve"> происходит из функции </w:t>
      </w:r>
      <w:proofErr w:type="spellStart"/>
      <w:r>
        <w:t>main</w:t>
      </w:r>
      <w:proofErr w:type="spellEnd"/>
      <w:r>
        <w:t xml:space="preserve">. Никакого кода HTML не требуется. Программа полностью автономна и браузер для нее не нужен. </w:t>
      </w:r>
    </w:p>
    <w:p w:rsidR="00A2689A" w:rsidRPr="005F04C0" w:rsidRDefault="00A2689A" w:rsidP="00A2689A">
      <w:pPr>
        <w:pStyle w:val="HTML"/>
        <w:outlineLvl w:val="2"/>
        <w:rPr>
          <w:lang w:val="en-US"/>
        </w:rPr>
      </w:pPr>
      <w:r w:rsidRPr="005F04C0">
        <w:rPr>
          <w:lang w:val="en-US"/>
        </w:rPr>
        <w:t xml:space="preserve">import </w:t>
      </w:r>
      <w:proofErr w:type="spellStart"/>
      <w:proofErr w:type="gramStart"/>
      <w:r w:rsidRPr="005F04C0">
        <w:rPr>
          <w:lang w:val="en-US"/>
        </w:rPr>
        <w:t>java.awt</w:t>
      </w:r>
      <w:proofErr w:type="spellEnd"/>
      <w:r w:rsidRPr="005F04C0">
        <w:rPr>
          <w:lang w:val="en-US"/>
        </w:rPr>
        <w:t>.*</w:t>
      </w:r>
      <w:proofErr w:type="gramEnd"/>
      <w:r w:rsidRPr="005F04C0">
        <w:rPr>
          <w:lang w:val="en-US"/>
        </w:rPr>
        <w:t xml:space="preserve">; </w:t>
      </w:r>
    </w:p>
    <w:p w:rsidR="00A2689A" w:rsidRPr="00EB26F5" w:rsidRDefault="00A2689A" w:rsidP="00A2689A">
      <w:pPr>
        <w:pStyle w:val="HTML"/>
        <w:outlineLvl w:val="2"/>
        <w:rPr>
          <w:lang w:val="en-US"/>
        </w:rPr>
      </w:pPr>
      <w:r w:rsidRPr="005F04C0">
        <w:rPr>
          <w:lang w:val="en-US"/>
        </w:rPr>
        <w:t xml:space="preserve">import </w:t>
      </w:r>
      <w:proofErr w:type="spellStart"/>
      <w:proofErr w:type="gramStart"/>
      <w:r w:rsidRPr="005F04C0">
        <w:rPr>
          <w:lang w:val="en-US"/>
        </w:rPr>
        <w:t>java.awt.event</w:t>
      </w:r>
      <w:proofErr w:type="spellEnd"/>
      <w:proofErr w:type="gramEnd"/>
      <w:r w:rsidRPr="005F04C0">
        <w:rPr>
          <w:lang w:val="en-US"/>
        </w:rPr>
        <w:t>.*;</w:t>
      </w:r>
    </w:p>
    <w:p w:rsidR="00A2689A" w:rsidRPr="00EB26F5" w:rsidRDefault="00A2689A" w:rsidP="00A2689A">
      <w:pPr>
        <w:pStyle w:val="HTML"/>
        <w:outlineLvl w:val="2"/>
        <w:rPr>
          <w:lang w:val="en-US"/>
        </w:rPr>
      </w:pPr>
    </w:p>
    <w:p w:rsidR="00A2689A" w:rsidRPr="005F04C0" w:rsidRDefault="00A2689A" w:rsidP="00A2689A">
      <w:pPr>
        <w:pStyle w:val="HTML"/>
        <w:outlineLvl w:val="2"/>
        <w:rPr>
          <w:lang w:val="en-US"/>
        </w:rPr>
      </w:pPr>
      <w:r w:rsidRPr="005F04C0">
        <w:rPr>
          <w:lang w:val="en-US"/>
        </w:rPr>
        <w:t xml:space="preserve">class </w:t>
      </w:r>
      <w:proofErr w:type="spellStart"/>
      <w:r w:rsidRPr="005F04C0">
        <w:rPr>
          <w:lang w:val="en-US"/>
        </w:rPr>
        <w:t>SimpleFrame</w:t>
      </w:r>
      <w:proofErr w:type="spellEnd"/>
      <w:r w:rsidRPr="005F04C0">
        <w:rPr>
          <w:lang w:val="en-US"/>
        </w:rPr>
        <w:t xml:space="preserve"> extends </w:t>
      </w:r>
      <w:proofErr w:type="gramStart"/>
      <w:r w:rsidRPr="005F04C0">
        <w:rPr>
          <w:lang w:val="en-US"/>
        </w:rPr>
        <w:t>Frame{</w:t>
      </w:r>
      <w:proofErr w:type="gramEnd"/>
      <w:r w:rsidRPr="005F04C0">
        <w:rPr>
          <w:lang w:val="en-US"/>
        </w:rPr>
        <w:t xml:space="preserve"> </w:t>
      </w:r>
    </w:p>
    <w:p w:rsidR="00A2689A" w:rsidRPr="005F04C0" w:rsidRDefault="00A2689A" w:rsidP="00A2689A">
      <w:pPr>
        <w:pStyle w:val="HTML"/>
        <w:outlineLvl w:val="2"/>
        <w:rPr>
          <w:lang w:val="en-US"/>
        </w:rPr>
      </w:pPr>
      <w:r w:rsidRPr="005F04C0">
        <w:rPr>
          <w:lang w:val="en-US"/>
        </w:rPr>
        <w:t xml:space="preserve">  </w:t>
      </w:r>
      <w:proofErr w:type="spellStart"/>
      <w:proofErr w:type="gramStart"/>
      <w:r w:rsidRPr="005F04C0">
        <w:rPr>
          <w:lang w:val="en-US"/>
        </w:rPr>
        <w:t>SimpleFrame</w:t>
      </w:r>
      <w:proofErr w:type="spellEnd"/>
      <w:r w:rsidRPr="005F04C0">
        <w:rPr>
          <w:lang w:val="en-US"/>
        </w:rPr>
        <w:t>(</w:t>
      </w:r>
      <w:proofErr w:type="gramEnd"/>
      <w:r w:rsidRPr="005F04C0">
        <w:rPr>
          <w:lang w:val="en-US"/>
        </w:rPr>
        <w:t xml:space="preserve">String s){ </w:t>
      </w:r>
    </w:p>
    <w:p w:rsidR="00A2689A" w:rsidRPr="005F04C0" w:rsidRDefault="00A2689A" w:rsidP="00A2689A">
      <w:pPr>
        <w:pStyle w:val="HTML"/>
        <w:outlineLvl w:val="2"/>
        <w:rPr>
          <w:lang w:val="en-US"/>
        </w:rPr>
      </w:pPr>
      <w:r w:rsidRPr="005F04C0">
        <w:rPr>
          <w:lang w:val="en-US"/>
        </w:rPr>
        <w:t xml:space="preserve">    super(s);</w:t>
      </w:r>
    </w:p>
    <w:p w:rsidR="00A2689A" w:rsidRPr="005F04C0" w:rsidRDefault="00A2689A" w:rsidP="00A2689A">
      <w:pPr>
        <w:pStyle w:val="HTML"/>
        <w:outlineLvl w:val="2"/>
        <w:rPr>
          <w:lang w:val="en-US"/>
        </w:rPr>
      </w:pPr>
      <w:r w:rsidRPr="005F04C0">
        <w:rPr>
          <w:lang w:val="en-US"/>
        </w:rPr>
        <w:t xml:space="preserve">    </w:t>
      </w:r>
      <w:proofErr w:type="spellStart"/>
      <w:proofErr w:type="gramStart"/>
      <w:r w:rsidRPr="005F04C0">
        <w:rPr>
          <w:lang w:val="en-US"/>
        </w:rPr>
        <w:t>setSize</w:t>
      </w:r>
      <w:proofErr w:type="spellEnd"/>
      <w:r w:rsidRPr="005F04C0">
        <w:rPr>
          <w:lang w:val="en-US"/>
        </w:rPr>
        <w:t>(</w:t>
      </w:r>
      <w:proofErr w:type="gramEnd"/>
      <w:r w:rsidRPr="005F04C0">
        <w:rPr>
          <w:lang w:val="en-US"/>
        </w:rPr>
        <w:t xml:space="preserve">400, 150); </w:t>
      </w:r>
    </w:p>
    <w:p w:rsidR="00A2689A" w:rsidRPr="005F04C0" w:rsidRDefault="00A2689A" w:rsidP="00A2689A">
      <w:pPr>
        <w:pStyle w:val="HTML"/>
        <w:outlineLvl w:val="2"/>
        <w:rPr>
          <w:lang w:val="en-US"/>
        </w:rPr>
      </w:pPr>
      <w:r w:rsidRPr="005F04C0">
        <w:rPr>
          <w:lang w:val="en-US"/>
        </w:rPr>
        <w:t xml:space="preserve">    </w:t>
      </w:r>
      <w:proofErr w:type="spellStart"/>
      <w:r w:rsidRPr="005F04C0">
        <w:rPr>
          <w:lang w:val="en-US"/>
        </w:rPr>
        <w:t>setVisible</w:t>
      </w:r>
      <w:proofErr w:type="spellEnd"/>
      <w:r w:rsidRPr="005F04C0">
        <w:rPr>
          <w:lang w:val="en-US"/>
        </w:rPr>
        <w:t xml:space="preserve">(true); </w:t>
      </w:r>
    </w:p>
    <w:p w:rsidR="00A2689A" w:rsidRPr="005F04C0" w:rsidRDefault="00A2689A" w:rsidP="00A2689A">
      <w:pPr>
        <w:pStyle w:val="HTML"/>
        <w:outlineLvl w:val="2"/>
        <w:rPr>
          <w:lang w:val="en-US"/>
        </w:rPr>
      </w:pPr>
      <w:r w:rsidRPr="005F04C0">
        <w:rPr>
          <w:lang w:val="en-US"/>
        </w:rPr>
        <w:t xml:space="preserve">    </w:t>
      </w:r>
      <w:proofErr w:type="spellStart"/>
      <w:proofErr w:type="gramStart"/>
      <w:r w:rsidRPr="005F04C0">
        <w:rPr>
          <w:lang w:val="en-US"/>
        </w:rPr>
        <w:t>addWindowListener</w:t>
      </w:r>
      <w:proofErr w:type="spellEnd"/>
      <w:r w:rsidRPr="005F04C0">
        <w:rPr>
          <w:lang w:val="en-US"/>
        </w:rPr>
        <w:t>(</w:t>
      </w:r>
      <w:proofErr w:type="gramEnd"/>
      <w:r w:rsidRPr="005F04C0">
        <w:rPr>
          <w:lang w:val="en-US"/>
        </w:rPr>
        <w:t xml:space="preserve">new </w:t>
      </w:r>
      <w:proofErr w:type="spellStart"/>
      <w:r w:rsidRPr="005F04C0">
        <w:rPr>
          <w:lang w:val="en-US"/>
        </w:rPr>
        <w:t>WindowAdapter</w:t>
      </w:r>
      <w:proofErr w:type="spellEnd"/>
      <w:r w:rsidRPr="005F04C0">
        <w:rPr>
          <w:lang w:val="en-US"/>
        </w:rPr>
        <w:t>(){</w:t>
      </w:r>
    </w:p>
    <w:p w:rsidR="00A2689A" w:rsidRPr="005F04C0" w:rsidRDefault="00A2689A" w:rsidP="00A2689A">
      <w:pPr>
        <w:pStyle w:val="HTML"/>
        <w:outlineLvl w:val="2"/>
        <w:rPr>
          <w:lang w:val="en-US"/>
        </w:rPr>
      </w:pPr>
      <w:r w:rsidRPr="005F04C0">
        <w:rPr>
          <w:lang w:val="en-US"/>
        </w:rPr>
        <w:t xml:space="preserve">      public void </w:t>
      </w:r>
      <w:proofErr w:type="spellStart"/>
      <w:proofErr w:type="gramStart"/>
      <w:r w:rsidRPr="005F04C0">
        <w:rPr>
          <w:lang w:val="en-US"/>
        </w:rPr>
        <w:t>windowClosing</w:t>
      </w:r>
      <w:proofErr w:type="spellEnd"/>
      <w:r w:rsidRPr="005F04C0">
        <w:rPr>
          <w:lang w:val="en-US"/>
        </w:rPr>
        <w:t>(</w:t>
      </w:r>
      <w:proofErr w:type="spellStart"/>
      <w:proofErr w:type="gramEnd"/>
      <w:r w:rsidRPr="005F04C0">
        <w:rPr>
          <w:lang w:val="en-US"/>
        </w:rPr>
        <w:t>WindowEvent</w:t>
      </w:r>
      <w:proofErr w:type="spellEnd"/>
      <w:r w:rsidRPr="005F04C0">
        <w:rPr>
          <w:lang w:val="en-US"/>
        </w:rPr>
        <w:t xml:space="preserve"> </w:t>
      </w:r>
      <w:proofErr w:type="spellStart"/>
      <w:r w:rsidRPr="005F04C0">
        <w:rPr>
          <w:lang w:val="en-US"/>
        </w:rPr>
        <w:t>ev</w:t>
      </w:r>
      <w:proofErr w:type="spellEnd"/>
      <w:r w:rsidRPr="005F04C0">
        <w:rPr>
          <w:lang w:val="en-US"/>
        </w:rPr>
        <w:t>){</w:t>
      </w:r>
    </w:p>
    <w:p w:rsidR="00A2689A" w:rsidRDefault="00A2689A" w:rsidP="00A2689A">
      <w:pPr>
        <w:pStyle w:val="HTML"/>
        <w:outlineLvl w:val="2"/>
        <w:rPr>
          <w:lang w:val="en-US"/>
        </w:rPr>
      </w:pPr>
      <w:r>
        <w:rPr>
          <w:lang w:val="en-US"/>
        </w:rPr>
        <w:tab/>
      </w:r>
      <w:proofErr w:type="gramStart"/>
      <w:r w:rsidRPr="00EB26F5">
        <w:rPr>
          <w:lang w:val="en-US"/>
        </w:rPr>
        <w:t>dispose(</w:t>
      </w:r>
      <w:proofErr w:type="gramEnd"/>
      <w:r w:rsidRPr="00EB26F5">
        <w:rPr>
          <w:lang w:val="en-US"/>
        </w:rPr>
        <w:t>);</w:t>
      </w:r>
      <w:r w:rsidRPr="005F04C0">
        <w:rPr>
          <w:lang w:val="en-US"/>
        </w:rPr>
        <w:t xml:space="preserve">      </w:t>
      </w:r>
    </w:p>
    <w:p w:rsidR="00A2689A" w:rsidRPr="005F04C0" w:rsidRDefault="00A2689A" w:rsidP="00A2689A">
      <w:pPr>
        <w:pStyle w:val="HTML"/>
        <w:outlineLvl w:val="2"/>
        <w:rPr>
          <w:lang w:val="en-US"/>
        </w:rPr>
      </w:pPr>
      <w:r>
        <w:rPr>
          <w:lang w:val="en-US"/>
        </w:rPr>
        <w:tab/>
      </w:r>
      <w:proofErr w:type="spellStart"/>
      <w:r w:rsidRPr="005F04C0">
        <w:rPr>
          <w:lang w:val="en-US"/>
        </w:rPr>
        <w:t>System.exit</w:t>
      </w:r>
      <w:proofErr w:type="spellEnd"/>
      <w:r w:rsidRPr="005F04C0">
        <w:rPr>
          <w:lang w:val="en-US"/>
        </w:rPr>
        <w:t xml:space="preserve">(0); </w:t>
      </w:r>
    </w:p>
    <w:p w:rsidR="00A2689A" w:rsidRPr="005F04C0" w:rsidRDefault="00A2689A" w:rsidP="00A2689A">
      <w:pPr>
        <w:pStyle w:val="HTML"/>
        <w:outlineLvl w:val="2"/>
        <w:rPr>
          <w:lang w:val="en-US"/>
        </w:rPr>
      </w:pPr>
      <w:r w:rsidRPr="005F04C0">
        <w:rPr>
          <w:lang w:val="en-US"/>
        </w:rPr>
        <w:t xml:space="preserve">      }</w:t>
      </w:r>
    </w:p>
    <w:p w:rsidR="00A2689A" w:rsidRPr="005F04C0" w:rsidRDefault="00A2689A" w:rsidP="00A2689A">
      <w:pPr>
        <w:pStyle w:val="HTML"/>
        <w:outlineLvl w:val="2"/>
        <w:rPr>
          <w:lang w:val="en-US"/>
        </w:rPr>
      </w:pPr>
      <w:r w:rsidRPr="005F04C0">
        <w:rPr>
          <w:lang w:val="en-US"/>
        </w:rPr>
        <w:t xml:space="preserve">    }); </w:t>
      </w:r>
    </w:p>
    <w:p w:rsidR="00A2689A" w:rsidRPr="005F04C0" w:rsidRDefault="00A2689A" w:rsidP="00A2689A">
      <w:pPr>
        <w:pStyle w:val="HTML"/>
        <w:outlineLvl w:val="2"/>
        <w:rPr>
          <w:lang w:val="en-US"/>
        </w:rPr>
      </w:pPr>
      <w:r w:rsidRPr="005F04C0">
        <w:rPr>
          <w:lang w:val="en-US"/>
        </w:rPr>
        <w:t xml:space="preserve">  } </w:t>
      </w:r>
    </w:p>
    <w:p w:rsidR="00A2689A" w:rsidRPr="005F04C0" w:rsidRDefault="00A2689A" w:rsidP="00A2689A">
      <w:pPr>
        <w:pStyle w:val="HTML"/>
        <w:outlineLvl w:val="2"/>
        <w:rPr>
          <w:lang w:val="en-US"/>
        </w:rPr>
      </w:pPr>
      <w:r w:rsidRPr="005F04C0">
        <w:rPr>
          <w:lang w:val="en-US"/>
        </w:rPr>
        <w:t xml:space="preserve">  public static void main(</w:t>
      </w:r>
      <w:proofErr w:type="gramStart"/>
      <w:r w:rsidRPr="005F04C0">
        <w:rPr>
          <w:lang w:val="en-US"/>
        </w:rPr>
        <w:t>String[</w:t>
      </w:r>
      <w:proofErr w:type="gramEnd"/>
      <w:r w:rsidRPr="005F04C0">
        <w:rPr>
          <w:lang w:val="en-US"/>
        </w:rPr>
        <w:t xml:space="preserve">] </w:t>
      </w:r>
      <w:proofErr w:type="spellStart"/>
      <w:r w:rsidRPr="005F04C0">
        <w:rPr>
          <w:lang w:val="en-US"/>
        </w:rPr>
        <w:t>args</w:t>
      </w:r>
      <w:proofErr w:type="spellEnd"/>
      <w:r w:rsidRPr="005F04C0">
        <w:rPr>
          <w:lang w:val="en-US"/>
        </w:rPr>
        <w:t>){</w:t>
      </w:r>
    </w:p>
    <w:p w:rsidR="00A2689A" w:rsidRPr="00EB26F5" w:rsidRDefault="00A2689A" w:rsidP="00A2689A">
      <w:pPr>
        <w:pStyle w:val="HTML"/>
        <w:outlineLvl w:val="2"/>
      </w:pPr>
      <w:r w:rsidRPr="005F04C0">
        <w:rPr>
          <w:lang w:val="en-US"/>
        </w:rPr>
        <w:t xml:space="preserve">    new</w:t>
      </w:r>
      <w:r w:rsidRPr="00EB26F5">
        <w:t xml:space="preserve"> </w:t>
      </w:r>
      <w:proofErr w:type="spellStart"/>
      <w:proofErr w:type="gramStart"/>
      <w:r w:rsidRPr="005F04C0">
        <w:rPr>
          <w:lang w:val="en-US"/>
        </w:rPr>
        <w:t>SimpleFrame</w:t>
      </w:r>
      <w:proofErr w:type="spellEnd"/>
      <w:r w:rsidRPr="00EB26F5">
        <w:t>(</w:t>
      </w:r>
      <w:proofErr w:type="gramEnd"/>
      <w:r w:rsidRPr="00EB26F5">
        <w:t xml:space="preserve">" Моя программа"); </w:t>
      </w:r>
    </w:p>
    <w:p w:rsidR="00A2689A" w:rsidRPr="00EB26F5" w:rsidRDefault="00A2689A" w:rsidP="00A2689A">
      <w:pPr>
        <w:pStyle w:val="HTML"/>
        <w:outlineLvl w:val="2"/>
      </w:pPr>
      <w:r w:rsidRPr="00EB26F5">
        <w:lastRenderedPageBreak/>
        <w:t xml:space="preserve">  } </w:t>
      </w:r>
    </w:p>
    <w:p w:rsidR="00A2689A" w:rsidRDefault="00A2689A" w:rsidP="00A2689A">
      <w:pPr>
        <w:pStyle w:val="HTML"/>
        <w:outlineLvl w:val="2"/>
      </w:pPr>
      <w:r w:rsidRPr="00EB26F5">
        <w:t>}</w:t>
      </w:r>
    </w:p>
    <w:p w:rsidR="00A2689A" w:rsidRDefault="00A2689A" w:rsidP="00A2689A">
      <w:pPr>
        <w:pStyle w:val="HTML"/>
        <w:outlineLvl w:val="2"/>
      </w:pPr>
    </w:p>
    <w:p w:rsidR="00A2689A" w:rsidRDefault="00A2689A" w:rsidP="00A2689A">
      <w:pPr>
        <w:outlineLvl w:val="2"/>
      </w:pPr>
      <w:r>
        <w:t>Кнопка закрытия окна работать не будет, если не написать специальный код, который присутствует в приведенной выше программе (код располагается в конструкторе):</w:t>
      </w:r>
    </w:p>
    <w:p w:rsidR="00A2689A" w:rsidRPr="00EB26F5" w:rsidRDefault="00A2689A" w:rsidP="00A2689A">
      <w:pPr>
        <w:pStyle w:val="HTML"/>
        <w:outlineLvl w:val="2"/>
        <w:rPr>
          <w:lang w:val="en-US"/>
        </w:rPr>
      </w:pPr>
      <w:proofErr w:type="spellStart"/>
      <w:proofErr w:type="gramStart"/>
      <w:r w:rsidRPr="00EB26F5">
        <w:rPr>
          <w:lang w:val="en-US"/>
        </w:rPr>
        <w:t>addWindowListener</w:t>
      </w:r>
      <w:proofErr w:type="spellEnd"/>
      <w:r w:rsidRPr="00EB26F5">
        <w:rPr>
          <w:lang w:val="en-US"/>
        </w:rPr>
        <w:t>(</w:t>
      </w:r>
      <w:proofErr w:type="gramEnd"/>
    </w:p>
    <w:p w:rsidR="00A2689A" w:rsidRPr="00EB26F5" w:rsidRDefault="00A2689A" w:rsidP="00A2689A">
      <w:pPr>
        <w:pStyle w:val="HTML"/>
        <w:outlineLvl w:val="2"/>
        <w:rPr>
          <w:lang w:val="en-US"/>
        </w:rPr>
      </w:pPr>
      <w:r w:rsidRPr="00EB26F5">
        <w:rPr>
          <w:lang w:val="en-US"/>
        </w:rPr>
        <w:tab/>
      </w:r>
      <w:r w:rsidRPr="00EB26F5">
        <w:rPr>
          <w:lang w:val="en-US"/>
        </w:rPr>
        <w:tab/>
        <w:t xml:space="preserve">new </w:t>
      </w:r>
      <w:proofErr w:type="spellStart"/>
      <w:proofErr w:type="gramStart"/>
      <w:r w:rsidRPr="00EB26F5">
        <w:rPr>
          <w:lang w:val="en-US"/>
        </w:rPr>
        <w:t>WindowAdapter</w:t>
      </w:r>
      <w:proofErr w:type="spellEnd"/>
      <w:r w:rsidRPr="00EB26F5">
        <w:rPr>
          <w:lang w:val="en-US"/>
        </w:rPr>
        <w:t>(</w:t>
      </w:r>
      <w:proofErr w:type="gramEnd"/>
      <w:r w:rsidRPr="00EB26F5">
        <w:rPr>
          <w:lang w:val="en-US"/>
        </w:rPr>
        <w:t>)</w:t>
      </w:r>
    </w:p>
    <w:p w:rsidR="00A2689A" w:rsidRPr="00EB26F5" w:rsidRDefault="00A2689A" w:rsidP="00A2689A">
      <w:pPr>
        <w:pStyle w:val="HTML"/>
        <w:outlineLvl w:val="2"/>
        <w:rPr>
          <w:lang w:val="en-US"/>
        </w:rPr>
      </w:pPr>
      <w:r w:rsidRPr="00EB26F5">
        <w:rPr>
          <w:lang w:val="en-US"/>
        </w:rPr>
        <w:tab/>
      </w:r>
      <w:r w:rsidRPr="00EB26F5">
        <w:rPr>
          <w:lang w:val="en-US"/>
        </w:rPr>
        <w:tab/>
        <w:t>{</w:t>
      </w:r>
      <w:r w:rsidRPr="00EB26F5">
        <w:rPr>
          <w:lang w:val="en-US"/>
        </w:rPr>
        <w:tab/>
        <w:t xml:space="preserve">public void </w:t>
      </w:r>
      <w:proofErr w:type="spellStart"/>
      <w:proofErr w:type="gramStart"/>
      <w:r w:rsidRPr="00EB26F5">
        <w:rPr>
          <w:lang w:val="en-US"/>
        </w:rPr>
        <w:t>windowClosing</w:t>
      </w:r>
      <w:proofErr w:type="spellEnd"/>
      <w:r w:rsidRPr="00EB26F5">
        <w:rPr>
          <w:lang w:val="en-US"/>
        </w:rPr>
        <w:t>(</w:t>
      </w:r>
      <w:proofErr w:type="spellStart"/>
      <w:proofErr w:type="gramEnd"/>
      <w:r w:rsidRPr="00EB26F5">
        <w:rPr>
          <w:lang w:val="en-US"/>
        </w:rPr>
        <w:t>WindowEvent</w:t>
      </w:r>
      <w:proofErr w:type="spellEnd"/>
      <w:r w:rsidRPr="00EB26F5">
        <w:rPr>
          <w:lang w:val="en-US"/>
        </w:rPr>
        <w:t xml:space="preserve"> </w:t>
      </w:r>
      <w:proofErr w:type="spellStart"/>
      <w:r w:rsidRPr="00EB26F5">
        <w:rPr>
          <w:lang w:val="en-US"/>
        </w:rPr>
        <w:t>e</w:t>
      </w:r>
      <w:r>
        <w:rPr>
          <w:lang w:val="en-US"/>
        </w:rPr>
        <w:t>v</w:t>
      </w:r>
      <w:proofErr w:type="spellEnd"/>
      <w:r w:rsidRPr="00EB26F5">
        <w:rPr>
          <w:lang w:val="en-US"/>
        </w:rPr>
        <w:t>)</w:t>
      </w:r>
    </w:p>
    <w:p w:rsidR="00A2689A" w:rsidRDefault="00A2689A" w:rsidP="00A2689A">
      <w:pPr>
        <w:pStyle w:val="HTML"/>
        <w:outlineLvl w:val="2"/>
      </w:pPr>
      <w:r w:rsidRPr="00EB26F5">
        <w:rPr>
          <w:lang w:val="en-US"/>
        </w:rPr>
        <w:tab/>
      </w:r>
      <w:r w:rsidRPr="00EB26F5">
        <w:rPr>
          <w:lang w:val="en-US"/>
        </w:rPr>
        <w:tab/>
      </w:r>
      <w:r w:rsidRPr="00EB26F5">
        <w:rPr>
          <w:lang w:val="en-US"/>
        </w:rPr>
        <w:tab/>
      </w:r>
      <w:r>
        <w:t>{</w:t>
      </w:r>
      <w:r>
        <w:tab/>
      </w:r>
    </w:p>
    <w:p w:rsidR="00A2689A" w:rsidRDefault="00A2689A" w:rsidP="00A2689A">
      <w:pPr>
        <w:pStyle w:val="HTML"/>
        <w:outlineLvl w:val="2"/>
      </w:pPr>
      <w:r>
        <w:tab/>
      </w:r>
      <w:r>
        <w:tab/>
      </w:r>
      <w:r>
        <w:tab/>
      </w:r>
      <w:r>
        <w:tab/>
      </w:r>
      <w:r w:rsidRPr="00EB26F5">
        <w:t>//</w:t>
      </w:r>
      <w:proofErr w:type="spellStart"/>
      <w:proofErr w:type="gramStart"/>
      <w:r>
        <w:t>dispose</w:t>
      </w:r>
      <w:proofErr w:type="spellEnd"/>
      <w:r>
        <w:t>(</w:t>
      </w:r>
      <w:proofErr w:type="gramEnd"/>
      <w:r>
        <w:t>);</w:t>
      </w:r>
    </w:p>
    <w:p w:rsidR="00A2689A" w:rsidRDefault="00A2689A" w:rsidP="00A2689A">
      <w:pPr>
        <w:pStyle w:val="HTML"/>
        <w:outlineLvl w:val="2"/>
      </w:pPr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:rsidR="00A2689A" w:rsidRDefault="00A2689A" w:rsidP="00A2689A">
      <w:pPr>
        <w:pStyle w:val="HTML"/>
        <w:outlineLvl w:val="2"/>
      </w:pPr>
      <w:r>
        <w:tab/>
      </w:r>
      <w:r>
        <w:tab/>
      </w:r>
      <w:r>
        <w:tab/>
        <w:t>}</w:t>
      </w:r>
    </w:p>
    <w:p w:rsidR="00A2689A" w:rsidRDefault="00A2689A" w:rsidP="00A2689A">
      <w:pPr>
        <w:pStyle w:val="HTML"/>
        <w:outlineLvl w:val="2"/>
      </w:pPr>
      <w:r>
        <w:tab/>
      </w:r>
      <w:r>
        <w:tab/>
        <w:t>});</w:t>
      </w:r>
      <w:r>
        <w:tab/>
      </w:r>
    </w:p>
    <w:p w:rsidR="00A2689A" w:rsidRPr="00EE44CA" w:rsidRDefault="00A2689A" w:rsidP="00A2689A">
      <w:pPr>
        <w:pStyle w:val="HTML"/>
        <w:ind w:firstLine="476"/>
        <w:outlineLvl w:val="2"/>
        <w:rPr>
          <w:rFonts w:ascii="Times New Roman" w:hAnsi="Times New Roman" w:cs="Times New Roman"/>
          <w:sz w:val="24"/>
        </w:rPr>
      </w:pPr>
      <w:r w:rsidRPr="00EE44CA">
        <w:rPr>
          <w:rFonts w:ascii="Times New Roman" w:hAnsi="Times New Roman" w:cs="Times New Roman"/>
          <w:sz w:val="24"/>
        </w:rPr>
        <w:t xml:space="preserve">Это пример </w:t>
      </w:r>
      <w:r w:rsidRPr="00EE44CA">
        <w:rPr>
          <w:rFonts w:ascii="Times New Roman" w:hAnsi="Times New Roman" w:cs="Times New Roman"/>
          <w:b/>
          <w:bCs/>
          <w:sz w:val="24"/>
        </w:rPr>
        <w:t>определения безымянного класса</w:t>
      </w:r>
      <w:r w:rsidRPr="00EE44CA">
        <w:rPr>
          <w:rFonts w:ascii="Times New Roman" w:hAnsi="Times New Roman" w:cs="Times New Roman"/>
          <w:sz w:val="24"/>
        </w:rPr>
        <w:t xml:space="preserve">. Рассмотрим его подробнее. Мы вызываем метод </w:t>
      </w:r>
      <w:proofErr w:type="spellStart"/>
      <w:r w:rsidRPr="00EE44CA">
        <w:rPr>
          <w:rFonts w:ascii="Times New Roman" w:hAnsi="Times New Roman" w:cs="Times New Roman"/>
          <w:b/>
          <w:bCs/>
          <w:sz w:val="24"/>
        </w:rPr>
        <w:t>addWindowListener</w:t>
      </w:r>
      <w:proofErr w:type="spellEnd"/>
      <w:r w:rsidRPr="00EE44CA">
        <w:rPr>
          <w:rFonts w:ascii="Times New Roman" w:hAnsi="Times New Roman" w:cs="Times New Roman"/>
          <w:sz w:val="24"/>
        </w:rPr>
        <w:t xml:space="preserve"> для того, чтобы назначить слушателя оконных событий. В качестве параметра создаем объект класса </w:t>
      </w:r>
      <w:proofErr w:type="spellStart"/>
      <w:r w:rsidRPr="00EE44CA">
        <w:rPr>
          <w:rFonts w:ascii="Times New Roman" w:hAnsi="Times New Roman" w:cs="Times New Roman"/>
          <w:b/>
          <w:bCs/>
          <w:sz w:val="24"/>
        </w:rPr>
        <w:t>WindowAdapter</w:t>
      </w:r>
      <w:proofErr w:type="spellEnd"/>
      <w:r w:rsidRPr="00EE44CA">
        <w:rPr>
          <w:rFonts w:ascii="Times New Roman" w:hAnsi="Times New Roman" w:cs="Times New Roman"/>
          <w:sz w:val="24"/>
        </w:rPr>
        <w:t xml:space="preserve">. Но этот класс является абстрактным! Поэтому мы неявно создаем производный от него класс и переопределяем нужные нам методы - в данном случае обработку события закрытия окна (метод </w:t>
      </w:r>
      <w:proofErr w:type="spellStart"/>
      <w:r w:rsidRPr="00EE44CA">
        <w:rPr>
          <w:rFonts w:ascii="Times New Roman" w:hAnsi="Times New Roman" w:cs="Times New Roman"/>
          <w:b/>
          <w:bCs/>
          <w:sz w:val="24"/>
        </w:rPr>
        <w:t>dispose</w:t>
      </w:r>
      <w:proofErr w:type="spellEnd"/>
      <w:r w:rsidRPr="00EE44CA">
        <w:rPr>
          <w:rFonts w:ascii="Times New Roman" w:hAnsi="Times New Roman" w:cs="Times New Roman"/>
          <w:sz w:val="24"/>
        </w:rPr>
        <w:t xml:space="preserve"> уничтожает объект </w:t>
      </w:r>
      <w:proofErr w:type="spellStart"/>
      <w:r w:rsidRPr="00EE44CA">
        <w:rPr>
          <w:rFonts w:ascii="Times New Roman" w:hAnsi="Times New Roman" w:cs="Times New Roman"/>
          <w:b/>
          <w:bCs/>
          <w:sz w:val="24"/>
        </w:rPr>
        <w:t>Frame</w:t>
      </w:r>
      <w:proofErr w:type="spellEnd"/>
      <w:r w:rsidRPr="00EE44CA">
        <w:rPr>
          <w:rFonts w:ascii="Times New Roman" w:hAnsi="Times New Roman" w:cs="Times New Roman"/>
          <w:sz w:val="24"/>
        </w:rPr>
        <w:t xml:space="preserve">). После этого останавливаем виртуальную машину </w:t>
      </w:r>
      <w:proofErr w:type="spellStart"/>
      <w:r w:rsidRPr="00EE44CA">
        <w:rPr>
          <w:rFonts w:ascii="Times New Roman" w:hAnsi="Times New Roman" w:cs="Times New Roman"/>
          <w:b/>
          <w:bCs/>
          <w:sz w:val="24"/>
        </w:rPr>
        <w:t>Java</w:t>
      </w:r>
      <w:proofErr w:type="spellEnd"/>
      <w:r w:rsidRPr="00EE44CA">
        <w:rPr>
          <w:rFonts w:ascii="Times New Roman" w:hAnsi="Times New Roman" w:cs="Times New Roman"/>
          <w:sz w:val="24"/>
        </w:rPr>
        <w:t xml:space="preserve"> вызовом метода </w:t>
      </w:r>
      <w:proofErr w:type="spellStart"/>
      <w:r w:rsidRPr="00EE44CA">
        <w:rPr>
          <w:rFonts w:ascii="Times New Roman" w:hAnsi="Times New Roman" w:cs="Times New Roman"/>
          <w:b/>
          <w:bCs/>
          <w:sz w:val="24"/>
        </w:rPr>
        <w:t>System.exit</w:t>
      </w:r>
      <w:proofErr w:type="spellEnd"/>
      <w:r w:rsidRPr="00EE44CA">
        <w:rPr>
          <w:rFonts w:ascii="Times New Roman" w:hAnsi="Times New Roman" w:cs="Times New Roman"/>
          <w:b/>
          <w:bCs/>
          <w:sz w:val="24"/>
        </w:rPr>
        <w:t>(0)</w:t>
      </w:r>
      <w:r w:rsidRPr="00EE44CA">
        <w:rPr>
          <w:rFonts w:ascii="Times New Roman" w:hAnsi="Times New Roman" w:cs="Times New Roman"/>
          <w:sz w:val="24"/>
        </w:rPr>
        <w:t xml:space="preserve">. При компиляции будет создан класс с именем </w:t>
      </w:r>
      <w:r w:rsidRPr="00EE44CA">
        <w:rPr>
          <w:rFonts w:ascii="Times New Roman" w:hAnsi="Times New Roman" w:cs="Times New Roman"/>
          <w:b/>
          <w:bCs/>
          <w:sz w:val="24"/>
        </w:rPr>
        <w:t>simpleFrame$1.class</w:t>
      </w:r>
    </w:p>
    <w:p w:rsidR="00A2689A" w:rsidRPr="008E1504" w:rsidRDefault="00A2689A" w:rsidP="00A2689A">
      <w:pPr>
        <w:pStyle w:val="a3"/>
        <w:outlineLvl w:val="2"/>
        <w:rPr>
          <w:b/>
          <w:sz w:val="28"/>
        </w:rPr>
      </w:pPr>
      <w:r w:rsidRPr="008E1504">
        <w:rPr>
          <w:b/>
          <w:sz w:val="28"/>
        </w:rPr>
        <w:t xml:space="preserve">Пример </w:t>
      </w:r>
      <w:r>
        <w:rPr>
          <w:b/>
          <w:sz w:val="28"/>
        </w:rPr>
        <w:t>1.</w:t>
      </w:r>
      <w:r w:rsidRPr="008E1504">
        <w:rPr>
          <w:b/>
          <w:sz w:val="28"/>
        </w:rPr>
        <w:t>3. Окно приложений с выводом текста</w:t>
      </w:r>
    </w:p>
    <w:p w:rsidR="00A2689A" w:rsidRPr="008641EA" w:rsidRDefault="00A2689A" w:rsidP="00A2689A">
      <w:pPr>
        <w:pStyle w:val="HTML"/>
        <w:outlineLvl w:val="2"/>
      </w:pPr>
      <w:proofErr w:type="spellStart"/>
      <w:r w:rsidRPr="008641EA">
        <w:t>import</w:t>
      </w:r>
      <w:proofErr w:type="spellEnd"/>
      <w:r w:rsidRPr="008641EA">
        <w:t xml:space="preserve"> </w:t>
      </w:r>
      <w:proofErr w:type="spellStart"/>
      <w:proofErr w:type="gramStart"/>
      <w:r w:rsidRPr="008641EA">
        <w:t>java.awt</w:t>
      </w:r>
      <w:proofErr w:type="spellEnd"/>
      <w:r w:rsidRPr="008641EA">
        <w:t>.*</w:t>
      </w:r>
      <w:proofErr w:type="gramEnd"/>
      <w:r w:rsidRPr="008641EA">
        <w:t xml:space="preserve">; </w:t>
      </w:r>
    </w:p>
    <w:p w:rsidR="00A2689A" w:rsidRPr="00EB26F5" w:rsidRDefault="00A2689A" w:rsidP="00A2689A">
      <w:pPr>
        <w:pStyle w:val="HTML"/>
        <w:outlineLvl w:val="2"/>
        <w:rPr>
          <w:lang w:val="en-US"/>
        </w:rPr>
      </w:pPr>
      <w:r w:rsidRPr="00EB26F5">
        <w:rPr>
          <w:lang w:val="en-US"/>
        </w:rPr>
        <w:t xml:space="preserve">import </w:t>
      </w:r>
      <w:proofErr w:type="spellStart"/>
      <w:proofErr w:type="gramStart"/>
      <w:r w:rsidRPr="00EB26F5">
        <w:rPr>
          <w:lang w:val="en-US"/>
        </w:rPr>
        <w:t>java.awt.event</w:t>
      </w:r>
      <w:proofErr w:type="spellEnd"/>
      <w:proofErr w:type="gramEnd"/>
      <w:r w:rsidRPr="00EB26F5">
        <w:rPr>
          <w:lang w:val="en-US"/>
        </w:rPr>
        <w:t>.*;</w:t>
      </w:r>
    </w:p>
    <w:p w:rsidR="00A2689A" w:rsidRPr="00EB26F5" w:rsidRDefault="00A2689A" w:rsidP="00A2689A">
      <w:pPr>
        <w:pStyle w:val="HTML"/>
        <w:outlineLvl w:val="2"/>
        <w:rPr>
          <w:lang w:val="en-US"/>
        </w:rPr>
      </w:pPr>
    </w:p>
    <w:p w:rsidR="00A2689A" w:rsidRPr="00EB26F5" w:rsidRDefault="00A2689A" w:rsidP="00A2689A">
      <w:pPr>
        <w:pStyle w:val="HTML"/>
        <w:outlineLvl w:val="2"/>
        <w:rPr>
          <w:lang w:val="en-US"/>
        </w:rPr>
      </w:pPr>
      <w:bookmarkStart w:id="3" w:name="OLE_LINK6"/>
      <w:r w:rsidRPr="00EB26F5">
        <w:rPr>
          <w:lang w:val="en-US"/>
        </w:rPr>
        <w:t xml:space="preserve">class </w:t>
      </w:r>
      <w:proofErr w:type="spellStart"/>
      <w:r w:rsidRPr="00EB26F5">
        <w:rPr>
          <w:lang w:val="en-US"/>
        </w:rPr>
        <w:t>HelloWorldFrame</w:t>
      </w:r>
      <w:proofErr w:type="spellEnd"/>
      <w:r w:rsidRPr="00EB26F5">
        <w:rPr>
          <w:lang w:val="en-US"/>
        </w:rPr>
        <w:t xml:space="preserve"> extends </w:t>
      </w:r>
      <w:proofErr w:type="gramStart"/>
      <w:r w:rsidRPr="00EB26F5">
        <w:rPr>
          <w:lang w:val="en-US"/>
        </w:rPr>
        <w:t>Frame{</w:t>
      </w:r>
      <w:proofErr w:type="gramEnd"/>
      <w:r w:rsidRPr="00EB26F5">
        <w:rPr>
          <w:lang w:val="en-US"/>
        </w:rPr>
        <w:t xml:space="preserve"> </w:t>
      </w:r>
    </w:p>
    <w:p w:rsidR="00A2689A" w:rsidRPr="00EB26F5" w:rsidRDefault="00A2689A" w:rsidP="00A2689A">
      <w:pPr>
        <w:pStyle w:val="HTML"/>
        <w:outlineLvl w:val="2"/>
        <w:rPr>
          <w:lang w:val="en-US"/>
        </w:rPr>
      </w:pPr>
      <w:r w:rsidRPr="00EB26F5">
        <w:rPr>
          <w:lang w:val="en-US"/>
        </w:rPr>
        <w:t xml:space="preserve">    </w:t>
      </w:r>
      <w:proofErr w:type="spellStart"/>
      <w:proofErr w:type="gramStart"/>
      <w:r w:rsidRPr="00EB26F5">
        <w:rPr>
          <w:lang w:val="en-US"/>
        </w:rPr>
        <w:t>HelloWorldFrame</w:t>
      </w:r>
      <w:proofErr w:type="spellEnd"/>
      <w:r w:rsidRPr="00EB26F5">
        <w:rPr>
          <w:lang w:val="en-US"/>
        </w:rPr>
        <w:t>(</w:t>
      </w:r>
      <w:proofErr w:type="gramEnd"/>
      <w:r w:rsidRPr="00EB26F5">
        <w:rPr>
          <w:lang w:val="en-US"/>
        </w:rPr>
        <w:t>String s){</w:t>
      </w:r>
    </w:p>
    <w:p w:rsidR="00A2689A" w:rsidRPr="00EB26F5" w:rsidRDefault="00A2689A" w:rsidP="00A2689A">
      <w:pPr>
        <w:pStyle w:val="HTML"/>
        <w:outlineLvl w:val="2"/>
        <w:rPr>
          <w:lang w:val="en-US"/>
        </w:rPr>
      </w:pPr>
      <w:r w:rsidRPr="00EB26F5">
        <w:rPr>
          <w:lang w:val="en-US"/>
        </w:rPr>
        <w:t xml:space="preserve">    super(s); </w:t>
      </w:r>
    </w:p>
    <w:p w:rsidR="00A2689A" w:rsidRPr="00EB26F5" w:rsidRDefault="00A2689A" w:rsidP="00A2689A">
      <w:pPr>
        <w:pStyle w:val="HTML"/>
        <w:outlineLvl w:val="2"/>
        <w:rPr>
          <w:lang w:val="en-US"/>
        </w:rPr>
      </w:pPr>
      <w:r w:rsidRPr="00EB26F5">
        <w:rPr>
          <w:lang w:val="en-US"/>
        </w:rPr>
        <w:t xml:space="preserve">  } </w:t>
      </w:r>
    </w:p>
    <w:p w:rsidR="00A2689A" w:rsidRPr="00EB26F5" w:rsidRDefault="00A2689A" w:rsidP="00A2689A">
      <w:pPr>
        <w:pStyle w:val="HTML"/>
        <w:outlineLvl w:val="2"/>
        <w:rPr>
          <w:b/>
          <w:lang w:val="en-US"/>
        </w:rPr>
      </w:pPr>
      <w:r w:rsidRPr="00EB26F5">
        <w:rPr>
          <w:lang w:val="en-US"/>
        </w:rPr>
        <w:t xml:space="preserve"> </w:t>
      </w:r>
      <w:r w:rsidRPr="00EB26F5">
        <w:rPr>
          <w:b/>
          <w:lang w:val="en-US"/>
        </w:rPr>
        <w:t xml:space="preserve"> public void </w:t>
      </w:r>
      <w:proofErr w:type="gramStart"/>
      <w:r w:rsidRPr="00EB26F5">
        <w:rPr>
          <w:b/>
          <w:lang w:val="en-US"/>
        </w:rPr>
        <w:t>paint(</w:t>
      </w:r>
      <w:proofErr w:type="gramEnd"/>
      <w:r w:rsidRPr="00EB26F5">
        <w:rPr>
          <w:b/>
          <w:lang w:val="en-US"/>
        </w:rPr>
        <w:t>Graphics g){</w:t>
      </w:r>
    </w:p>
    <w:p w:rsidR="00A2689A" w:rsidRPr="00EB26F5" w:rsidRDefault="00A2689A" w:rsidP="00A2689A">
      <w:pPr>
        <w:pStyle w:val="HTML"/>
        <w:outlineLvl w:val="2"/>
        <w:rPr>
          <w:b/>
          <w:lang w:val="en-US"/>
        </w:rPr>
      </w:pPr>
      <w:r w:rsidRPr="00EB26F5">
        <w:rPr>
          <w:b/>
          <w:lang w:val="en-US"/>
        </w:rPr>
        <w:t xml:space="preserve">    </w:t>
      </w:r>
      <w:proofErr w:type="spellStart"/>
      <w:proofErr w:type="gramStart"/>
      <w:r w:rsidRPr="00EB26F5">
        <w:rPr>
          <w:b/>
          <w:lang w:val="en-US"/>
        </w:rPr>
        <w:t>g.setFont</w:t>
      </w:r>
      <w:proofErr w:type="spellEnd"/>
      <w:proofErr w:type="gramEnd"/>
      <w:r w:rsidRPr="00EB26F5">
        <w:rPr>
          <w:b/>
          <w:lang w:val="en-US"/>
        </w:rPr>
        <w:t xml:space="preserve">(new Font("Serif", </w:t>
      </w:r>
      <w:proofErr w:type="spellStart"/>
      <w:r w:rsidRPr="00EB26F5">
        <w:rPr>
          <w:b/>
          <w:lang w:val="en-US"/>
        </w:rPr>
        <w:t>Font.ITALIC</w:t>
      </w:r>
      <w:proofErr w:type="spellEnd"/>
      <w:r w:rsidRPr="00EB26F5">
        <w:rPr>
          <w:b/>
          <w:lang w:val="en-US"/>
        </w:rPr>
        <w:t xml:space="preserve"> | </w:t>
      </w:r>
      <w:proofErr w:type="spellStart"/>
      <w:r w:rsidRPr="00EB26F5">
        <w:rPr>
          <w:b/>
          <w:lang w:val="en-US"/>
        </w:rPr>
        <w:t>Font.BOLD</w:t>
      </w:r>
      <w:proofErr w:type="spellEnd"/>
      <w:r w:rsidRPr="00EB26F5">
        <w:rPr>
          <w:b/>
          <w:lang w:val="en-US"/>
        </w:rPr>
        <w:t>, 30));</w:t>
      </w:r>
    </w:p>
    <w:p w:rsidR="00A2689A" w:rsidRPr="00EB26F5" w:rsidRDefault="00A2689A" w:rsidP="00A2689A">
      <w:pPr>
        <w:pStyle w:val="HTML"/>
        <w:outlineLvl w:val="2"/>
        <w:rPr>
          <w:b/>
          <w:lang w:val="en-US"/>
        </w:rPr>
      </w:pPr>
      <w:r w:rsidRPr="00EB26F5">
        <w:rPr>
          <w:b/>
          <w:lang w:val="en-US"/>
        </w:rPr>
        <w:t xml:space="preserve">    </w:t>
      </w:r>
      <w:proofErr w:type="spellStart"/>
      <w:proofErr w:type="gramStart"/>
      <w:r w:rsidRPr="00EB26F5">
        <w:rPr>
          <w:b/>
          <w:lang w:val="en-US"/>
        </w:rPr>
        <w:t>g.drawString</w:t>
      </w:r>
      <w:proofErr w:type="spellEnd"/>
      <w:proofErr w:type="gramEnd"/>
      <w:r w:rsidRPr="00EB26F5">
        <w:rPr>
          <w:b/>
          <w:lang w:val="en-US"/>
        </w:rPr>
        <w:t xml:space="preserve">("Hello, XXI century World!", 20, 100); </w:t>
      </w:r>
    </w:p>
    <w:p w:rsidR="00A2689A" w:rsidRPr="00EB26F5" w:rsidRDefault="00A2689A" w:rsidP="00A2689A">
      <w:pPr>
        <w:pStyle w:val="HTML"/>
        <w:outlineLvl w:val="2"/>
        <w:rPr>
          <w:lang w:val="en-US"/>
        </w:rPr>
      </w:pPr>
      <w:r w:rsidRPr="00EB26F5">
        <w:rPr>
          <w:lang w:val="en-US"/>
        </w:rPr>
        <w:t xml:space="preserve">  } </w:t>
      </w:r>
    </w:p>
    <w:p w:rsidR="00A2689A" w:rsidRPr="00EB26F5" w:rsidRDefault="00A2689A" w:rsidP="00A2689A">
      <w:pPr>
        <w:pStyle w:val="HTML"/>
        <w:outlineLvl w:val="2"/>
        <w:rPr>
          <w:lang w:val="en-US"/>
        </w:rPr>
      </w:pPr>
      <w:r w:rsidRPr="00EB26F5">
        <w:rPr>
          <w:lang w:val="en-US"/>
        </w:rPr>
        <w:t xml:space="preserve">  public static void main(</w:t>
      </w:r>
      <w:proofErr w:type="gramStart"/>
      <w:r w:rsidRPr="00EB26F5">
        <w:rPr>
          <w:lang w:val="en-US"/>
        </w:rPr>
        <w:t>String[</w:t>
      </w:r>
      <w:proofErr w:type="gramEnd"/>
      <w:r w:rsidRPr="00EB26F5">
        <w:rPr>
          <w:lang w:val="en-US"/>
        </w:rPr>
        <w:t xml:space="preserve">] </w:t>
      </w:r>
      <w:proofErr w:type="spellStart"/>
      <w:r w:rsidRPr="00EB26F5">
        <w:rPr>
          <w:lang w:val="en-US"/>
        </w:rPr>
        <w:t>args</w:t>
      </w:r>
      <w:proofErr w:type="spellEnd"/>
      <w:r w:rsidRPr="00EB26F5">
        <w:rPr>
          <w:lang w:val="en-US"/>
        </w:rPr>
        <w:t>){</w:t>
      </w:r>
    </w:p>
    <w:p w:rsidR="00A2689A" w:rsidRPr="00EB26F5" w:rsidRDefault="00A2689A" w:rsidP="00A2689A">
      <w:pPr>
        <w:pStyle w:val="HTML"/>
        <w:outlineLvl w:val="2"/>
        <w:rPr>
          <w:b/>
          <w:lang w:val="en-US"/>
        </w:rPr>
      </w:pPr>
      <w:r w:rsidRPr="00EB26F5">
        <w:rPr>
          <w:lang w:val="en-US"/>
        </w:rPr>
        <w:t xml:space="preserve">    </w:t>
      </w:r>
      <w:r w:rsidRPr="00EB26F5">
        <w:rPr>
          <w:b/>
          <w:lang w:val="en-US"/>
        </w:rPr>
        <w:t xml:space="preserve">Frame f = new </w:t>
      </w:r>
      <w:proofErr w:type="spellStart"/>
      <w:proofErr w:type="gramStart"/>
      <w:r w:rsidRPr="00EB26F5">
        <w:rPr>
          <w:b/>
          <w:lang w:val="en-US"/>
        </w:rPr>
        <w:t>HelloWorldFrame</w:t>
      </w:r>
      <w:proofErr w:type="spellEnd"/>
      <w:r w:rsidRPr="00EB26F5">
        <w:rPr>
          <w:b/>
          <w:lang w:val="en-US"/>
        </w:rPr>
        <w:t>(</w:t>
      </w:r>
      <w:proofErr w:type="gramEnd"/>
      <w:r w:rsidRPr="00EB26F5">
        <w:rPr>
          <w:b/>
          <w:lang w:val="en-US"/>
        </w:rPr>
        <w:t>"</w:t>
      </w:r>
      <w:r w:rsidRPr="001E5245">
        <w:rPr>
          <w:b/>
        </w:rPr>
        <w:t>Здравствуй</w:t>
      </w:r>
      <w:r w:rsidRPr="00EB26F5">
        <w:rPr>
          <w:b/>
          <w:lang w:val="en-US"/>
        </w:rPr>
        <w:t xml:space="preserve">, </w:t>
      </w:r>
      <w:r w:rsidRPr="001E5245">
        <w:rPr>
          <w:b/>
        </w:rPr>
        <w:t>мир</w:t>
      </w:r>
      <w:r w:rsidRPr="00EB26F5">
        <w:rPr>
          <w:b/>
          <w:lang w:val="en-US"/>
        </w:rPr>
        <w:t xml:space="preserve"> XXI </w:t>
      </w:r>
      <w:r w:rsidRPr="001E5245">
        <w:rPr>
          <w:b/>
        </w:rPr>
        <w:t>века</w:t>
      </w:r>
      <w:r w:rsidRPr="00EB26F5">
        <w:rPr>
          <w:b/>
          <w:lang w:val="en-US"/>
        </w:rPr>
        <w:t>!");</w:t>
      </w:r>
    </w:p>
    <w:p w:rsidR="00A2689A" w:rsidRPr="00EB26F5" w:rsidRDefault="00A2689A" w:rsidP="00A2689A">
      <w:pPr>
        <w:pStyle w:val="HTML"/>
        <w:outlineLvl w:val="2"/>
        <w:rPr>
          <w:b/>
          <w:lang w:val="en-US"/>
        </w:rPr>
      </w:pPr>
      <w:r w:rsidRPr="00EB26F5">
        <w:rPr>
          <w:b/>
          <w:lang w:val="en-US"/>
        </w:rPr>
        <w:t xml:space="preserve">    </w:t>
      </w:r>
      <w:proofErr w:type="spellStart"/>
      <w:proofErr w:type="gramStart"/>
      <w:r w:rsidRPr="00EB26F5">
        <w:rPr>
          <w:b/>
          <w:lang w:val="en-US"/>
        </w:rPr>
        <w:t>f.setSize</w:t>
      </w:r>
      <w:proofErr w:type="spellEnd"/>
      <w:proofErr w:type="gramEnd"/>
      <w:r w:rsidRPr="00EB26F5">
        <w:rPr>
          <w:b/>
          <w:lang w:val="en-US"/>
        </w:rPr>
        <w:t>(400, 150);</w:t>
      </w:r>
    </w:p>
    <w:p w:rsidR="00A2689A" w:rsidRPr="00EB26F5" w:rsidRDefault="00A2689A" w:rsidP="00A2689A">
      <w:pPr>
        <w:pStyle w:val="HTML"/>
        <w:outlineLvl w:val="2"/>
        <w:rPr>
          <w:b/>
          <w:lang w:val="en-US"/>
        </w:rPr>
      </w:pPr>
      <w:r w:rsidRPr="00EB26F5">
        <w:rPr>
          <w:b/>
          <w:lang w:val="en-US"/>
        </w:rPr>
        <w:t xml:space="preserve">    </w:t>
      </w:r>
      <w:proofErr w:type="spellStart"/>
      <w:proofErr w:type="gramStart"/>
      <w:r w:rsidRPr="00EB26F5">
        <w:rPr>
          <w:b/>
          <w:lang w:val="en-US"/>
        </w:rPr>
        <w:t>f.setVisible</w:t>
      </w:r>
      <w:proofErr w:type="spellEnd"/>
      <w:proofErr w:type="gramEnd"/>
      <w:r w:rsidRPr="00EB26F5">
        <w:rPr>
          <w:b/>
          <w:lang w:val="en-US"/>
        </w:rPr>
        <w:t>(true);</w:t>
      </w:r>
    </w:p>
    <w:p w:rsidR="00A2689A" w:rsidRPr="00EB26F5" w:rsidRDefault="00A2689A" w:rsidP="00A2689A">
      <w:pPr>
        <w:pStyle w:val="HTML"/>
        <w:outlineLvl w:val="2"/>
        <w:rPr>
          <w:lang w:val="en-US"/>
        </w:rPr>
      </w:pPr>
      <w:r w:rsidRPr="00EB26F5">
        <w:rPr>
          <w:lang w:val="en-US"/>
        </w:rPr>
        <w:t xml:space="preserve">    </w:t>
      </w:r>
      <w:proofErr w:type="spellStart"/>
      <w:proofErr w:type="gramStart"/>
      <w:r w:rsidRPr="00EB26F5">
        <w:rPr>
          <w:lang w:val="en-US"/>
        </w:rPr>
        <w:t>f.addWindowListener</w:t>
      </w:r>
      <w:proofErr w:type="spellEnd"/>
      <w:proofErr w:type="gramEnd"/>
      <w:r w:rsidRPr="00EB26F5">
        <w:rPr>
          <w:lang w:val="en-US"/>
        </w:rPr>
        <w:t xml:space="preserve">(new </w:t>
      </w:r>
      <w:proofErr w:type="spellStart"/>
      <w:r w:rsidRPr="00EB26F5">
        <w:rPr>
          <w:lang w:val="en-US"/>
        </w:rPr>
        <w:t>WindowAdapter</w:t>
      </w:r>
      <w:proofErr w:type="spellEnd"/>
      <w:r w:rsidRPr="00EB26F5">
        <w:rPr>
          <w:lang w:val="en-US"/>
        </w:rPr>
        <w:t>(){</w:t>
      </w:r>
    </w:p>
    <w:p w:rsidR="00A2689A" w:rsidRPr="00EB26F5" w:rsidRDefault="00A2689A" w:rsidP="00A2689A">
      <w:pPr>
        <w:pStyle w:val="HTML"/>
        <w:outlineLvl w:val="2"/>
        <w:rPr>
          <w:lang w:val="en-US"/>
        </w:rPr>
      </w:pPr>
      <w:r w:rsidRPr="00EB26F5">
        <w:rPr>
          <w:lang w:val="en-US"/>
        </w:rPr>
        <w:t xml:space="preserve">        public void </w:t>
      </w:r>
      <w:proofErr w:type="spellStart"/>
      <w:proofErr w:type="gramStart"/>
      <w:r w:rsidRPr="00EB26F5">
        <w:rPr>
          <w:lang w:val="en-US"/>
        </w:rPr>
        <w:t>windowClosing</w:t>
      </w:r>
      <w:proofErr w:type="spellEnd"/>
      <w:r w:rsidRPr="00EB26F5">
        <w:rPr>
          <w:lang w:val="en-US"/>
        </w:rPr>
        <w:t>(</w:t>
      </w:r>
      <w:proofErr w:type="spellStart"/>
      <w:proofErr w:type="gramEnd"/>
      <w:r w:rsidRPr="00EB26F5">
        <w:rPr>
          <w:lang w:val="en-US"/>
        </w:rPr>
        <w:t>WindowEvent</w:t>
      </w:r>
      <w:proofErr w:type="spellEnd"/>
      <w:r w:rsidRPr="00EB26F5">
        <w:rPr>
          <w:lang w:val="en-US"/>
        </w:rPr>
        <w:t xml:space="preserve"> </w:t>
      </w:r>
      <w:proofErr w:type="spellStart"/>
      <w:r w:rsidRPr="00EB26F5">
        <w:rPr>
          <w:lang w:val="en-US"/>
        </w:rPr>
        <w:t>ev</w:t>
      </w:r>
      <w:proofErr w:type="spellEnd"/>
      <w:r w:rsidRPr="00EB26F5">
        <w:rPr>
          <w:lang w:val="en-US"/>
        </w:rPr>
        <w:t>){</w:t>
      </w:r>
    </w:p>
    <w:p w:rsidR="00A2689A" w:rsidRDefault="00A2689A" w:rsidP="00A2689A">
      <w:pPr>
        <w:pStyle w:val="HTML"/>
        <w:outlineLvl w:val="2"/>
      </w:pPr>
      <w:r w:rsidRPr="00EB26F5">
        <w:rPr>
          <w:lang w:val="en-US"/>
        </w:rPr>
        <w:t xml:space="preserve">        </w:t>
      </w:r>
      <w:r w:rsidRPr="00EB26F5">
        <w:t>//</w:t>
      </w:r>
      <w:proofErr w:type="spellStart"/>
      <w:proofErr w:type="gramStart"/>
      <w:r>
        <w:t>dispose</w:t>
      </w:r>
      <w:proofErr w:type="spellEnd"/>
      <w:r>
        <w:t>(</w:t>
      </w:r>
      <w:proofErr w:type="gramEnd"/>
      <w:r>
        <w:t>);</w:t>
      </w:r>
      <w:r w:rsidRPr="00EB26F5">
        <w:t xml:space="preserve"> </w:t>
      </w:r>
      <w:r w:rsidRPr="008641EA">
        <w:t xml:space="preserve">    </w:t>
      </w:r>
    </w:p>
    <w:p w:rsidR="00A2689A" w:rsidRPr="008641EA" w:rsidRDefault="00A2689A" w:rsidP="00A2689A">
      <w:pPr>
        <w:pStyle w:val="HTML"/>
        <w:outlineLvl w:val="2"/>
      </w:pPr>
      <w:r>
        <w:tab/>
      </w:r>
      <w:proofErr w:type="spellStart"/>
      <w:r w:rsidRPr="008641EA">
        <w:t>System.exit</w:t>
      </w:r>
      <w:proofErr w:type="spellEnd"/>
      <w:r w:rsidRPr="008641EA">
        <w:t xml:space="preserve">(0); </w:t>
      </w:r>
    </w:p>
    <w:p w:rsidR="00A2689A" w:rsidRPr="008641EA" w:rsidRDefault="00A2689A" w:rsidP="00A2689A">
      <w:pPr>
        <w:pStyle w:val="HTML"/>
        <w:outlineLvl w:val="2"/>
      </w:pPr>
      <w:r w:rsidRPr="008641EA">
        <w:t xml:space="preserve">        }</w:t>
      </w:r>
    </w:p>
    <w:p w:rsidR="00A2689A" w:rsidRPr="008641EA" w:rsidRDefault="00A2689A" w:rsidP="00A2689A">
      <w:pPr>
        <w:pStyle w:val="HTML"/>
        <w:outlineLvl w:val="2"/>
      </w:pPr>
      <w:r w:rsidRPr="008641EA">
        <w:t xml:space="preserve">    });</w:t>
      </w:r>
    </w:p>
    <w:p w:rsidR="00A2689A" w:rsidRPr="008641EA" w:rsidRDefault="00A2689A" w:rsidP="00A2689A">
      <w:pPr>
        <w:pStyle w:val="HTML"/>
        <w:outlineLvl w:val="2"/>
      </w:pPr>
      <w:r w:rsidRPr="008641EA">
        <w:t xml:space="preserve">  }</w:t>
      </w:r>
      <w:bookmarkEnd w:id="3"/>
      <w:r w:rsidRPr="008641EA">
        <w:t xml:space="preserve"> </w:t>
      </w:r>
    </w:p>
    <w:p w:rsidR="00A2689A" w:rsidRPr="008641EA" w:rsidRDefault="00A2689A" w:rsidP="00A2689A">
      <w:pPr>
        <w:pStyle w:val="HTML"/>
        <w:outlineLvl w:val="2"/>
      </w:pPr>
      <w:r w:rsidRPr="008641EA">
        <w:t>}</w:t>
      </w:r>
    </w:p>
    <w:p w:rsidR="00A2689A" w:rsidRPr="008E1504" w:rsidRDefault="00A2689A" w:rsidP="00A2689A">
      <w:pPr>
        <w:pStyle w:val="a3"/>
        <w:outlineLvl w:val="2"/>
        <w:rPr>
          <w:b/>
          <w:sz w:val="28"/>
        </w:rPr>
      </w:pPr>
      <w:r>
        <w:rPr>
          <w:b/>
          <w:sz w:val="28"/>
        </w:rPr>
        <w:t>Пример 1.4</w:t>
      </w:r>
      <w:r w:rsidRPr="008E1504">
        <w:rPr>
          <w:b/>
          <w:sz w:val="28"/>
        </w:rPr>
        <w:t>. Окно приложений c графическим примитивом линии</w:t>
      </w:r>
    </w:p>
    <w:p w:rsidR="00A2689A" w:rsidRPr="00EB26F5" w:rsidRDefault="00A2689A" w:rsidP="00A2689A">
      <w:pPr>
        <w:pStyle w:val="HTML"/>
        <w:outlineLvl w:val="2"/>
        <w:rPr>
          <w:lang w:val="en-US"/>
        </w:rPr>
      </w:pPr>
      <w:r w:rsidRPr="00EB26F5">
        <w:rPr>
          <w:lang w:val="en-US"/>
        </w:rPr>
        <w:t xml:space="preserve">import </w:t>
      </w:r>
      <w:proofErr w:type="spellStart"/>
      <w:proofErr w:type="gramStart"/>
      <w:r w:rsidRPr="00EB26F5">
        <w:rPr>
          <w:lang w:val="en-US"/>
        </w:rPr>
        <w:t>java.awt</w:t>
      </w:r>
      <w:proofErr w:type="spellEnd"/>
      <w:r w:rsidRPr="00EB26F5">
        <w:rPr>
          <w:lang w:val="en-US"/>
        </w:rPr>
        <w:t>.*</w:t>
      </w:r>
      <w:proofErr w:type="gramEnd"/>
      <w:r w:rsidRPr="00EB26F5">
        <w:rPr>
          <w:lang w:val="en-US"/>
        </w:rPr>
        <w:t>;</w:t>
      </w:r>
    </w:p>
    <w:p w:rsidR="00A2689A" w:rsidRPr="00EB26F5" w:rsidRDefault="00A2689A" w:rsidP="00A2689A">
      <w:pPr>
        <w:pStyle w:val="HTML"/>
        <w:outlineLvl w:val="2"/>
        <w:rPr>
          <w:lang w:val="en-US"/>
        </w:rPr>
      </w:pPr>
      <w:r w:rsidRPr="00EB26F5">
        <w:rPr>
          <w:lang w:val="en-US"/>
        </w:rPr>
        <w:t xml:space="preserve">import </w:t>
      </w:r>
      <w:proofErr w:type="spellStart"/>
      <w:proofErr w:type="gramStart"/>
      <w:r w:rsidRPr="00EB26F5">
        <w:rPr>
          <w:lang w:val="en-US"/>
        </w:rPr>
        <w:t>java.awt.event</w:t>
      </w:r>
      <w:proofErr w:type="spellEnd"/>
      <w:proofErr w:type="gramEnd"/>
      <w:r w:rsidRPr="00EB26F5">
        <w:rPr>
          <w:lang w:val="en-US"/>
        </w:rPr>
        <w:t>.*;</w:t>
      </w:r>
    </w:p>
    <w:p w:rsidR="00A2689A" w:rsidRPr="00EB26F5" w:rsidRDefault="00A2689A" w:rsidP="00A2689A">
      <w:pPr>
        <w:pStyle w:val="HTML"/>
        <w:outlineLvl w:val="2"/>
        <w:rPr>
          <w:lang w:val="en-US"/>
        </w:rPr>
      </w:pPr>
    </w:p>
    <w:p w:rsidR="00A2689A" w:rsidRPr="00EB26F5" w:rsidRDefault="00A2689A" w:rsidP="00A2689A">
      <w:pPr>
        <w:pStyle w:val="HTML"/>
        <w:outlineLvl w:val="2"/>
        <w:rPr>
          <w:lang w:val="en-US"/>
        </w:rPr>
      </w:pPr>
      <w:r w:rsidRPr="00EB26F5">
        <w:rPr>
          <w:lang w:val="en-US"/>
        </w:rPr>
        <w:t xml:space="preserve">class GraphTest01 extends </w:t>
      </w:r>
      <w:proofErr w:type="gramStart"/>
      <w:r w:rsidRPr="00EB26F5">
        <w:rPr>
          <w:lang w:val="en-US"/>
        </w:rPr>
        <w:t>Frame{</w:t>
      </w:r>
      <w:proofErr w:type="gramEnd"/>
    </w:p>
    <w:p w:rsidR="00A2689A" w:rsidRPr="00EB26F5" w:rsidRDefault="00A2689A" w:rsidP="00A2689A">
      <w:pPr>
        <w:pStyle w:val="HTML"/>
        <w:outlineLvl w:val="2"/>
        <w:rPr>
          <w:lang w:val="en-US"/>
        </w:rPr>
      </w:pPr>
      <w:r w:rsidRPr="00EB26F5">
        <w:rPr>
          <w:lang w:val="en-US"/>
        </w:rPr>
        <w:t xml:space="preserve">   GraphTest01(String s) {</w:t>
      </w:r>
    </w:p>
    <w:p w:rsidR="00A2689A" w:rsidRPr="00EB26F5" w:rsidRDefault="00A2689A" w:rsidP="00A2689A">
      <w:pPr>
        <w:pStyle w:val="HTML"/>
        <w:outlineLvl w:val="2"/>
        <w:rPr>
          <w:lang w:val="en-US"/>
        </w:rPr>
      </w:pPr>
      <w:r w:rsidRPr="00EB26F5">
        <w:rPr>
          <w:lang w:val="en-US"/>
        </w:rPr>
        <w:t xml:space="preserve">      super(s);</w:t>
      </w:r>
    </w:p>
    <w:p w:rsidR="00A2689A" w:rsidRPr="00EB26F5" w:rsidRDefault="00A2689A" w:rsidP="00A2689A">
      <w:pPr>
        <w:pStyle w:val="HTML"/>
        <w:outlineLvl w:val="2"/>
        <w:rPr>
          <w:lang w:val="en-US"/>
        </w:rPr>
      </w:pPr>
      <w:r w:rsidRPr="00EB26F5">
        <w:rPr>
          <w:lang w:val="en-US"/>
        </w:rPr>
        <w:t xml:space="preserve">      </w:t>
      </w:r>
      <w:proofErr w:type="spellStart"/>
      <w:proofErr w:type="gramStart"/>
      <w:r w:rsidRPr="00EB26F5">
        <w:rPr>
          <w:lang w:val="en-US"/>
        </w:rPr>
        <w:t>setBounds</w:t>
      </w:r>
      <w:proofErr w:type="spellEnd"/>
      <w:r w:rsidRPr="00EB26F5">
        <w:rPr>
          <w:lang w:val="en-US"/>
        </w:rPr>
        <w:t>(</w:t>
      </w:r>
      <w:proofErr w:type="gramEnd"/>
      <w:r w:rsidRPr="00EB26F5">
        <w:rPr>
          <w:lang w:val="en-US"/>
        </w:rPr>
        <w:t>0, 0, 500, 300);</w:t>
      </w:r>
    </w:p>
    <w:p w:rsidR="00A2689A" w:rsidRPr="00EB26F5" w:rsidRDefault="00A2689A" w:rsidP="00A2689A">
      <w:pPr>
        <w:pStyle w:val="HTML"/>
        <w:outlineLvl w:val="2"/>
        <w:rPr>
          <w:lang w:val="en-US"/>
        </w:rPr>
      </w:pPr>
      <w:r w:rsidRPr="00EB26F5">
        <w:rPr>
          <w:lang w:val="en-US"/>
        </w:rPr>
        <w:t xml:space="preserve">      </w:t>
      </w:r>
      <w:proofErr w:type="spellStart"/>
      <w:r w:rsidRPr="00EB26F5">
        <w:rPr>
          <w:lang w:val="en-US"/>
        </w:rPr>
        <w:t>setVisible</w:t>
      </w:r>
      <w:proofErr w:type="spellEnd"/>
      <w:r w:rsidRPr="00EB26F5">
        <w:rPr>
          <w:lang w:val="en-US"/>
        </w:rPr>
        <w:t>(true);</w:t>
      </w:r>
    </w:p>
    <w:p w:rsidR="00A2689A" w:rsidRPr="00EB26F5" w:rsidRDefault="00A2689A" w:rsidP="00A2689A">
      <w:pPr>
        <w:pStyle w:val="HTML"/>
        <w:outlineLvl w:val="2"/>
        <w:rPr>
          <w:lang w:val="en-US"/>
        </w:rPr>
      </w:pPr>
      <w:r w:rsidRPr="00EB26F5">
        <w:rPr>
          <w:lang w:val="en-US"/>
        </w:rPr>
        <w:t xml:space="preserve">   }</w:t>
      </w:r>
    </w:p>
    <w:p w:rsidR="00A2689A" w:rsidRPr="00EB26F5" w:rsidRDefault="00A2689A" w:rsidP="00A2689A">
      <w:pPr>
        <w:pStyle w:val="HTML"/>
        <w:outlineLvl w:val="2"/>
        <w:rPr>
          <w:lang w:val="en-US"/>
        </w:rPr>
      </w:pPr>
    </w:p>
    <w:p w:rsidR="00A2689A" w:rsidRPr="00EB26F5" w:rsidRDefault="00A2689A" w:rsidP="00A2689A">
      <w:pPr>
        <w:pStyle w:val="HTML"/>
        <w:outlineLvl w:val="2"/>
        <w:rPr>
          <w:lang w:val="en-US"/>
        </w:rPr>
      </w:pPr>
      <w:r w:rsidRPr="00EB26F5">
        <w:rPr>
          <w:lang w:val="en-US"/>
        </w:rPr>
        <w:t xml:space="preserve">   public void </w:t>
      </w:r>
      <w:proofErr w:type="gramStart"/>
      <w:r w:rsidRPr="00EB26F5">
        <w:rPr>
          <w:lang w:val="en-US"/>
        </w:rPr>
        <w:t>paint(</w:t>
      </w:r>
      <w:proofErr w:type="gramEnd"/>
      <w:r w:rsidRPr="00EB26F5">
        <w:rPr>
          <w:lang w:val="en-US"/>
        </w:rPr>
        <w:t>Graphics g){</w:t>
      </w:r>
    </w:p>
    <w:p w:rsidR="00A2689A" w:rsidRPr="00EB26F5" w:rsidRDefault="00A2689A" w:rsidP="00A2689A">
      <w:pPr>
        <w:pStyle w:val="HTML"/>
        <w:outlineLvl w:val="2"/>
        <w:rPr>
          <w:lang w:val="en-US"/>
        </w:rPr>
      </w:pPr>
      <w:r w:rsidRPr="00EB26F5">
        <w:rPr>
          <w:lang w:val="en-US"/>
        </w:rPr>
        <w:lastRenderedPageBreak/>
        <w:t xml:space="preserve">      Dimension d = </w:t>
      </w:r>
      <w:proofErr w:type="spellStart"/>
      <w:proofErr w:type="gramStart"/>
      <w:r w:rsidRPr="00EB26F5">
        <w:rPr>
          <w:lang w:val="en-US"/>
        </w:rPr>
        <w:t>getSize</w:t>
      </w:r>
      <w:proofErr w:type="spellEnd"/>
      <w:r w:rsidRPr="00EB26F5">
        <w:rPr>
          <w:lang w:val="en-US"/>
        </w:rPr>
        <w:t>(</w:t>
      </w:r>
      <w:proofErr w:type="gramEnd"/>
      <w:r w:rsidRPr="00EB26F5">
        <w:rPr>
          <w:lang w:val="en-US"/>
        </w:rPr>
        <w:t>);</w:t>
      </w:r>
    </w:p>
    <w:p w:rsidR="00A2689A" w:rsidRPr="00EB26F5" w:rsidRDefault="00A2689A" w:rsidP="00A2689A">
      <w:pPr>
        <w:pStyle w:val="HTML"/>
        <w:outlineLvl w:val="2"/>
        <w:rPr>
          <w:lang w:val="en-US"/>
        </w:rPr>
      </w:pPr>
      <w:r w:rsidRPr="00EB26F5">
        <w:rPr>
          <w:lang w:val="en-US"/>
        </w:rPr>
        <w:t xml:space="preserve">      </w:t>
      </w:r>
      <w:proofErr w:type="spellStart"/>
      <w:r w:rsidRPr="00EB26F5">
        <w:rPr>
          <w:lang w:val="en-US"/>
        </w:rPr>
        <w:t>int</w:t>
      </w:r>
      <w:proofErr w:type="spellEnd"/>
      <w:r w:rsidRPr="00EB26F5">
        <w:rPr>
          <w:lang w:val="en-US"/>
        </w:rPr>
        <w:t xml:space="preserve"> dx = </w:t>
      </w:r>
      <w:proofErr w:type="spellStart"/>
      <w:proofErr w:type="gramStart"/>
      <w:r w:rsidRPr="00EB26F5">
        <w:rPr>
          <w:lang w:val="en-US"/>
        </w:rPr>
        <w:t>d.width</w:t>
      </w:r>
      <w:proofErr w:type="spellEnd"/>
      <w:proofErr w:type="gramEnd"/>
      <w:r w:rsidRPr="00EB26F5">
        <w:rPr>
          <w:lang w:val="en-US"/>
        </w:rPr>
        <w:t xml:space="preserve"> / 20, </w:t>
      </w:r>
      <w:proofErr w:type="spellStart"/>
      <w:r w:rsidRPr="00EB26F5">
        <w:rPr>
          <w:lang w:val="en-US"/>
        </w:rPr>
        <w:t>dy</w:t>
      </w:r>
      <w:proofErr w:type="spellEnd"/>
      <w:r w:rsidRPr="00EB26F5">
        <w:rPr>
          <w:lang w:val="en-US"/>
        </w:rPr>
        <w:t xml:space="preserve"> = </w:t>
      </w:r>
      <w:proofErr w:type="spellStart"/>
      <w:r w:rsidRPr="00EB26F5">
        <w:rPr>
          <w:lang w:val="en-US"/>
        </w:rPr>
        <w:t>d.height</w:t>
      </w:r>
      <w:proofErr w:type="spellEnd"/>
      <w:r w:rsidRPr="00EB26F5">
        <w:rPr>
          <w:lang w:val="en-US"/>
        </w:rPr>
        <w:t xml:space="preserve"> / 20;</w:t>
      </w:r>
    </w:p>
    <w:p w:rsidR="00A2689A" w:rsidRPr="00EB26F5" w:rsidRDefault="00A2689A" w:rsidP="00A2689A">
      <w:pPr>
        <w:pStyle w:val="HTML"/>
        <w:outlineLvl w:val="2"/>
        <w:rPr>
          <w:lang w:val="en-US"/>
        </w:rPr>
      </w:pPr>
      <w:r w:rsidRPr="00EB26F5">
        <w:rPr>
          <w:lang w:val="en-US"/>
        </w:rPr>
        <w:t xml:space="preserve">      </w:t>
      </w:r>
      <w:proofErr w:type="spellStart"/>
      <w:r w:rsidRPr="00EB26F5">
        <w:rPr>
          <w:lang w:val="en-US"/>
        </w:rPr>
        <w:t>int</w:t>
      </w:r>
      <w:proofErr w:type="spellEnd"/>
      <w:r w:rsidRPr="00EB26F5">
        <w:rPr>
          <w:lang w:val="en-US"/>
        </w:rPr>
        <w:t xml:space="preserve"> </w:t>
      </w:r>
      <w:proofErr w:type="spellStart"/>
      <w:r w:rsidRPr="00EB26F5">
        <w:rPr>
          <w:lang w:val="en-US"/>
        </w:rPr>
        <w:t>myWidth</w:t>
      </w:r>
      <w:proofErr w:type="spellEnd"/>
      <w:r w:rsidRPr="00EB26F5">
        <w:rPr>
          <w:lang w:val="en-US"/>
        </w:rPr>
        <w:t xml:space="preserve"> = 250, </w:t>
      </w:r>
      <w:proofErr w:type="spellStart"/>
      <w:r w:rsidRPr="00EB26F5">
        <w:rPr>
          <w:lang w:val="en-US"/>
        </w:rPr>
        <w:t>myHeight</w:t>
      </w:r>
      <w:proofErr w:type="spellEnd"/>
      <w:r w:rsidRPr="00EB26F5">
        <w:rPr>
          <w:lang w:val="en-US"/>
        </w:rPr>
        <w:t xml:space="preserve"> = 250;</w:t>
      </w:r>
    </w:p>
    <w:p w:rsidR="00A2689A" w:rsidRPr="00EB26F5" w:rsidRDefault="00A2689A" w:rsidP="00A2689A">
      <w:pPr>
        <w:pStyle w:val="HTML"/>
        <w:outlineLvl w:val="2"/>
        <w:rPr>
          <w:lang w:val="en-US"/>
        </w:rPr>
      </w:pPr>
      <w:r w:rsidRPr="00EB26F5">
        <w:rPr>
          <w:lang w:val="en-US"/>
        </w:rPr>
        <w:t xml:space="preserve">      </w:t>
      </w:r>
      <w:proofErr w:type="spellStart"/>
      <w:proofErr w:type="gramStart"/>
      <w:r w:rsidRPr="00EB26F5">
        <w:rPr>
          <w:lang w:val="en-US"/>
        </w:rPr>
        <w:t>g.drawLine</w:t>
      </w:r>
      <w:proofErr w:type="spellEnd"/>
      <w:proofErr w:type="gramEnd"/>
      <w:r w:rsidRPr="00EB26F5">
        <w:rPr>
          <w:lang w:val="en-US"/>
        </w:rPr>
        <w:t xml:space="preserve">(0, 0, </w:t>
      </w:r>
      <w:proofErr w:type="spellStart"/>
      <w:r w:rsidRPr="00EB26F5">
        <w:rPr>
          <w:lang w:val="en-US"/>
        </w:rPr>
        <w:t>myWidth</w:t>
      </w:r>
      <w:proofErr w:type="spellEnd"/>
      <w:r w:rsidRPr="00EB26F5">
        <w:rPr>
          <w:lang w:val="en-US"/>
        </w:rPr>
        <w:t xml:space="preserve">, </w:t>
      </w:r>
      <w:proofErr w:type="spellStart"/>
      <w:r w:rsidRPr="00EB26F5">
        <w:rPr>
          <w:lang w:val="en-US"/>
        </w:rPr>
        <w:t>myHeight</w:t>
      </w:r>
      <w:proofErr w:type="spellEnd"/>
      <w:r w:rsidRPr="00EB26F5">
        <w:rPr>
          <w:lang w:val="en-US"/>
        </w:rPr>
        <w:t>);</w:t>
      </w:r>
    </w:p>
    <w:p w:rsidR="00A2689A" w:rsidRDefault="00A2689A" w:rsidP="00A2689A">
      <w:pPr>
        <w:pStyle w:val="HTML"/>
        <w:outlineLvl w:val="2"/>
        <w:rPr>
          <w:lang w:val="en-US"/>
        </w:rPr>
      </w:pPr>
      <w:r w:rsidRPr="00EB26F5">
        <w:rPr>
          <w:lang w:val="en-US"/>
        </w:rPr>
        <w:t xml:space="preserve">      </w:t>
      </w:r>
      <w:proofErr w:type="spellStart"/>
      <w:proofErr w:type="gramStart"/>
      <w:r w:rsidRPr="00EB26F5">
        <w:rPr>
          <w:lang w:val="en-US"/>
        </w:rPr>
        <w:t>g.drawLine</w:t>
      </w:r>
      <w:proofErr w:type="spellEnd"/>
      <w:proofErr w:type="gramEnd"/>
      <w:r w:rsidRPr="00EB26F5">
        <w:rPr>
          <w:lang w:val="en-US"/>
        </w:rPr>
        <w:t xml:space="preserve">(0, 0, </w:t>
      </w:r>
      <w:proofErr w:type="spellStart"/>
      <w:r w:rsidRPr="00EB26F5">
        <w:rPr>
          <w:lang w:val="en-US"/>
        </w:rPr>
        <w:t>d.width</w:t>
      </w:r>
      <w:proofErr w:type="spellEnd"/>
      <w:r w:rsidRPr="00EB26F5">
        <w:rPr>
          <w:lang w:val="en-US"/>
        </w:rPr>
        <w:t xml:space="preserve">, </w:t>
      </w:r>
      <w:proofErr w:type="spellStart"/>
      <w:r w:rsidRPr="00EB26F5">
        <w:rPr>
          <w:lang w:val="en-US"/>
        </w:rPr>
        <w:t>d.height</w:t>
      </w:r>
      <w:proofErr w:type="spellEnd"/>
      <w:r w:rsidRPr="00EB26F5">
        <w:rPr>
          <w:lang w:val="en-US"/>
        </w:rPr>
        <w:t>);</w:t>
      </w:r>
    </w:p>
    <w:p w:rsidR="00A2689A" w:rsidRPr="00EB26F5" w:rsidRDefault="00A2689A" w:rsidP="00A2689A">
      <w:pPr>
        <w:pStyle w:val="HTML"/>
        <w:outlineLvl w:val="2"/>
        <w:rPr>
          <w:color w:val="000080"/>
          <w:lang w:val="en-US"/>
        </w:rPr>
      </w:pPr>
      <w:r>
        <w:rPr>
          <w:color w:val="000080"/>
          <w:lang w:val="en-US"/>
        </w:rPr>
        <w:t xml:space="preserve">      </w:t>
      </w:r>
      <w:proofErr w:type="spellStart"/>
      <w:proofErr w:type="gramStart"/>
      <w:r w:rsidRPr="00EB26F5">
        <w:rPr>
          <w:color w:val="000080"/>
          <w:lang w:val="en-US"/>
        </w:rPr>
        <w:t>setBackground</w:t>
      </w:r>
      <w:proofErr w:type="spellEnd"/>
      <w:r w:rsidRPr="00EB26F5">
        <w:rPr>
          <w:color w:val="000080"/>
          <w:lang w:val="en-US"/>
        </w:rPr>
        <w:t>(</w:t>
      </w:r>
      <w:proofErr w:type="spellStart"/>
      <w:proofErr w:type="gramEnd"/>
      <w:r w:rsidRPr="00EB26F5">
        <w:rPr>
          <w:color w:val="000080"/>
          <w:lang w:val="en-US"/>
        </w:rPr>
        <w:t>Color.</w:t>
      </w:r>
      <w:r>
        <w:rPr>
          <w:color w:val="000080"/>
          <w:lang w:val="en-US"/>
        </w:rPr>
        <w:t>blue</w:t>
      </w:r>
      <w:proofErr w:type="spellEnd"/>
      <w:r w:rsidRPr="00EB26F5">
        <w:rPr>
          <w:color w:val="000080"/>
          <w:lang w:val="en-US"/>
        </w:rPr>
        <w:t>);</w:t>
      </w:r>
    </w:p>
    <w:p w:rsidR="00A2689A" w:rsidRPr="00EB26F5" w:rsidRDefault="00A2689A" w:rsidP="00A2689A">
      <w:pPr>
        <w:pStyle w:val="HTML"/>
        <w:outlineLvl w:val="2"/>
        <w:rPr>
          <w:lang w:val="en-US"/>
        </w:rPr>
      </w:pPr>
      <w:r w:rsidRPr="00EB26F5">
        <w:rPr>
          <w:color w:val="000080"/>
          <w:lang w:val="en-US"/>
        </w:rPr>
        <w:t xml:space="preserve">  </w:t>
      </w:r>
      <w:r>
        <w:rPr>
          <w:color w:val="000080"/>
          <w:lang w:val="en-US"/>
        </w:rPr>
        <w:t xml:space="preserve">    </w:t>
      </w:r>
      <w:proofErr w:type="spellStart"/>
      <w:r w:rsidRPr="00EB26F5">
        <w:rPr>
          <w:color w:val="000080"/>
          <w:lang w:val="en-US"/>
        </w:rPr>
        <w:t>setForeground</w:t>
      </w:r>
      <w:proofErr w:type="spellEnd"/>
      <w:r w:rsidRPr="00EB26F5">
        <w:rPr>
          <w:color w:val="000080"/>
          <w:lang w:val="en-US"/>
        </w:rPr>
        <w:t>(</w:t>
      </w:r>
      <w:proofErr w:type="spellStart"/>
      <w:r w:rsidRPr="00EB26F5">
        <w:rPr>
          <w:color w:val="000080"/>
          <w:lang w:val="en-US"/>
        </w:rPr>
        <w:t>Color.</w:t>
      </w:r>
      <w:r>
        <w:rPr>
          <w:color w:val="000080"/>
          <w:lang w:val="en-US"/>
        </w:rPr>
        <w:t>red</w:t>
      </w:r>
      <w:proofErr w:type="spellEnd"/>
      <w:r w:rsidRPr="00EB26F5">
        <w:rPr>
          <w:color w:val="000080"/>
          <w:lang w:val="en-US"/>
        </w:rPr>
        <w:t>);</w:t>
      </w:r>
    </w:p>
    <w:p w:rsidR="00A2689A" w:rsidRPr="0003620D" w:rsidRDefault="00A2689A" w:rsidP="00A2689A">
      <w:pPr>
        <w:pStyle w:val="HTML"/>
        <w:outlineLvl w:val="2"/>
        <w:rPr>
          <w:lang w:val="en-US"/>
        </w:rPr>
      </w:pPr>
    </w:p>
    <w:p w:rsidR="00A2689A" w:rsidRPr="00EB26F5" w:rsidRDefault="00A2689A" w:rsidP="00A2689A">
      <w:pPr>
        <w:pStyle w:val="HTML"/>
        <w:outlineLvl w:val="2"/>
        <w:rPr>
          <w:lang w:val="en-US"/>
        </w:rPr>
      </w:pPr>
      <w:r w:rsidRPr="00EB26F5">
        <w:rPr>
          <w:lang w:val="en-US"/>
        </w:rPr>
        <w:t xml:space="preserve">   } </w:t>
      </w:r>
    </w:p>
    <w:p w:rsidR="00A2689A" w:rsidRPr="00EB26F5" w:rsidRDefault="00A2689A" w:rsidP="00A2689A">
      <w:pPr>
        <w:pStyle w:val="HTML"/>
        <w:outlineLvl w:val="2"/>
        <w:rPr>
          <w:lang w:val="en-US"/>
        </w:rPr>
      </w:pPr>
    </w:p>
    <w:p w:rsidR="00A2689A" w:rsidRPr="00EB26F5" w:rsidRDefault="00A2689A" w:rsidP="00A2689A">
      <w:pPr>
        <w:pStyle w:val="HTML"/>
        <w:outlineLvl w:val="2"/>
        <w:rPr>
          <w:lang w:val="en-US"/>
        </w:rPr>
      </w:pPr>
      <w:r w:rsidRPr="00EB26F5">
        <w:rPr>
          <w:lang w:val="en-US"/>
        </w:rPr>
        <w:t xml:space="preserve">   public static void main(</w:t>
      </w:r>
      <w:proofErr w:type="gramStart"/>
      <w:r w:rsidRPr="00EB26F5">
        <w:rPr>
          <w:lang w:val="en-US"/>
        </w:rPr>
        <w:t>String[</w:t>
      </w:r>
      <w:proofErr w:type="gramEnd"/>
      <w:r w:rsidRPr="00EB26F5">
        <w:rPr>
          <w:lang w:val="en-US"/>
        </w:rPr>
        <w:t xml:space="preserve">] </w:t>
      </w:r>
      <w:proofErr w:type="spellStart"/>
      <w:r w:rsidRPr="00EB26F5">
        <w:rPr>
          <w:lang w:val="en-US"/>
        </w:rPr>
        <w:t>args</w:t>
      </w:r>
      <w:proofErr w:type="spellEnd"/>
      <w:r w:rsidRPr="00EB26F5">
        <w:rPr>
          <w:lang w:val="en-US"/>
        </w:rPr>
        <w:t>){</w:t>
      </w:r>
    </w:p>
    <w:p w:rsidR="00A2689A" w:rsidRPr="00EB26F5" w:rsidRDefault="00A2689A" w:rsidP="00A2689A">
      <w:pPr>
        <w:pStyle w:val="HTML"/>
        <w:outlineLvl w:val="2"/>
        <w:rPr>
          <w:lang w:val="en-US"/>
        </w:rPr>
      </w:pPr>
      <w:r w:rsidRPr="00EB26F5">
        <w:rPr>
          <w:lang w:val="en-US"/>
        </w:rPr>
        <w:t xml:space="preserve">      GraphTest01 f = new GraphTest01(" </w:t>
      </w:r>
      <w:r w:rsidRPr="008641EA">
        <w:t>Пример</w:t>
      </w:r>
      <w:r w:rsidRPr="00EB26F5">
        <w:rPr>
          <w:lang w:val="en-US"/>
        </w:rPr>
        <w:t xml:space="preserve"> </w:t>
      </w:r>
      <w:r w:rsidRPr="008641EA">
        <w:t>рисования</w:t>
      </w:r>
      <w:r w:rsidRPr="00EB26F5">
        <w:rPr>
          <w:lang w:val="en-US"/>
        </w:rPr>
        <w:t>");</w:t>
      </w:r>
    </w:p>
    <w:p w:rsidR="00A2689A" w:rsidRPr="00EB26F5" w:rsidRDefault="00A2689A" w:rsidP="00A2689A">
      <w:pPr>
        <w:pStyle w:val="HTML"/>
        <w:outlineLvl w:val="2"/>
        <w:rPr>
          <w:lang w:val="en-US"/>
        </w:rPr>
      </w:pPr>
      <w:r w:rsidRPr="00EB26F5">
        <w:rPr>
          <w:lang w:val="en-US"/>
        </w:rPr>
        <w:t xml:space="preserve">      </w:t>
      </w:r>
      <w:proofErr w:type="spellStart"/>
      <w:proofErr w:type="gramStart"/>
      <w:r w:rsidRPr="00EB26F5">
        <w:rPr>
          <w:lang w:val="en-US"/>
        </w:rPr>
        <w:t>f.addWindowListener</w:t>
      </w:r>
      <w:proofErr w:type="spellEnd"/>
      <w:proofErr w:type="gramEnd"/>
      <w:r w:rsidRPr="00EB26F5">
        <w:rPr>
          <w:lang w:val="en-US"/>
        </w:rPr>
        <w:t xml:space="preserve">(new </w:t>
      </w:r>
      <w:proofErr w:type="spellStart"/>
      <w:r w:rsidRPr="00EB26F5">
        <w:rPr>
          <w:lang w:val="en-US"/>
        </w:rPr>
        <w:t>WindowAdapter</w:t>
      </w:r>
      <w:proofErr w:type="spellEnd"/>
      <w:r w:rsidRPr="00EB26F5">
        <w:rPr>
          <w:lang w:val="en-US"/>
        </w:rPr>
        <w:t>(){</w:t>
      </w:r>
    </w:p>
    <w:p w:rsidR="00A2689A" w:rsidRPr="00EB26F5" w:rsidRDefault="00A2689A" w:rsidP="00A2689A">
      <w:pPr>
        <w:pStyle w:val="HTML"/>
        <w:outlineLvl w:val="2"/>
        <w:rPr>
          <w:lang w:val="en-US"/>
        </w:rPr>
      </w:pPr>
      <w:r w:rsidRPr="00EB26F5">
        <w:rPr>
          <w:lang w:val="en-US"/>
        </w:rPr>
        <w:t xml:space="preserve">           public void </w:t>
      </w:r>
      <w:proofErr w:type="spellStart"/>
      <w:proofErr w:type="gramStart"/>
      <w:r w:rsidRPr="00EB26F5">
        <w:rPr>
          <w:lang w:val="en-US"/>
        </w:rPr>
        <w:t>windowClosing</w:t>
      </w:r>
      <w:proofErr w:type="spellEnd"/>
      <w:r w:rsidRPr="00EB26F5">
        <w:rPr>
          <w:lang w:val="en-US"/>
        </w:rPr>
        <w:t>(</w:t>
      </w:r>
      <w:proofErr w:type="spellStart"/>
      <w:proofErr w:type="gramEnd"/>
      <w:r w:rsidRPr="00EB26F5">
        <w:rPr>
          <w:lang w:val="en-US"/>
        </w:rPr>
        <w:t>WindowEvent</w:t>
      </w:r>
      <w:proofErr w:type="spellEnd"/>
      <w:r w:rsidRPr="00EB26F5">
        <w:rPr>
          <w:lang w:val="en-US"/>
        </w:rPr>
        <w:t xml:space="preserve"> </w:t>
      </w:r>
      <w:proofErr w:type="spellStart"/>
      <w:r w:rsidRPr="00EB26F5">
        <w:rPr>
          <w:lang w:val="en-US"/>
        </w:rPr>
        <w:t>ev</w:t>
      </w:r>
      <w:proofErr w:type="spellEnd"/>
      <w:r w:rsidRPr="00EB26F5">
        <w:rPr>
          <w:lang w:val="en-US"/>
        </w:rPr>
        <w:t>){</w:t>
      </w:r>
    </w:p>
    <w:p w:rsidR="00A2689A" w:rsidRPr="008641EA" w:rsidRDefault="00A2689A" w:rsidP="00A2689A">
      <w:pPr>
        <w:pStyle w:val="HTML"/>
        <w:outlineLvl w:val="2"/>
      </w:pPr>
      <w:r w:rsidRPr="00EB26F5">
        <w:rPr>
          <w:lang w:val="en-US"/>
        </w:rPr>
        <w:t xml:space="preserve">               </w:t>
      </w:r>
      <w:proofErr w:type="spellStart"/>
      <w:r w:rsidRPr="008641EA">
        <w:t>System.exit</w:t>
      </w:r>
      <w:proofErr w:type="spellEnd"/>
      <w:r w:rsidRPr="008641EA">
        <w:t xml:space="preserve">(0); </w:t>
      </w:r>
    </w:p>
    <w:p w:rsidR="00A2689A" w:rsidRPr="008641EA" w:rsidRDefault="00A2689A" w:rsidP="00A2689A">
      <w:pPr>
        <w:pStyle w:val="HTML"/>
        <w:outlineLvl w:val="2"/>
      </w:pPr>
      <w:r w:rsidRPr="008641EA">
        <w:t xml:space="preserve">           }</w:t>
      </w:r>
    </w:p>
    <w:p w:rsidR="00A2689A" w:rsidRPr="008641EA" w:rsidRDefault="00A2689A" w:rsidP="00A2689A">
      <w:pPr>
        <w:pStyle w:val="HTML"/>
        <w:outlineLvl w:val="2"/>
      </w:pPr>
      <w:r w:rsidRPr="008641EA">
        <w:t xml:space="preserve">      });</w:t>
      </w:r>
    </w:p>
    <w:p w:rsidR="00A2689A" w:rsidRPr="008641EA" w:rsidRDefault="00A2689A" w:rsidP="00A2689A">
      <w:pPr>
        <w:pStyle w:val="HTML"/>
        <w:outlineLvl w:val="2"/>
      </w:pPr>
      <w:r w:rsidRPr="008641EA">
        <w:t xml:space="preserve">   } </w:t>
      </w:r>
    </w:p>
    <w:p w:rsidR="00A2689A" w:rsidRPr="008641EA" w:rsidRDefault="00A2689A" w:rsidP="00A2689A">
      <w:pPr>
        <w:pStyle w:val="HTML"/>
        <w:outlineLvl w:val="2"/>
      </w:pPr>
      <w:r w:rsidRPr="008641EA">
        <w:t>}</w:t>
      </w:r>
    </w:p>
    <w:p w:rsidR="00A2689A" w:rsidRPr="008641EA" w:rsidRDefault="00A2689A" w:rsidP="00A2689A">
      <w:pPr>
        <w:outlineLvl w:val="2"/>
      </w:pPr>
      <w:r w:rsidRPr="008641EA">
        <w:pict>
          <v:rect id="_x0000_i1165" style="width:0;height:1.5pt" o:hralign="center" o:hrstd="t" o:hr="t" fillcolor="gray" stroked="f"/>
        </w:pict>
      </w:r>
    </w:p>
    <w:p w:rsidR="00A2689A" w:rsidRPr="00116EDA" w:rsidRDefault="00A2689A" w:rsidP="00A2689A">
      <w:pPr>
        <w:outlineLvl w:val="2"/>
        <w:rPr>
          <w:b/>
          <w:bCs/>
        </w:rPr>
      </w:pPr>
      <w:r>
        <w:rPr>
          <w:b/>
          <w:bCs/>
        </w:rPr>
        <w:t xml:space="preserve">Справочная информация по </w:t>
      </w:r>
      <w:proofErr w:type="gramStart"/>
      <w:r>
        <w:rPr>
          <w:b/>
          <w:bCs/>
        </w:rPr>
        <w:t xml:space="preserve">классу  </w:t>
      </w:r>
      <w:proofErr w:type="spellStart"/>
      <w:r>
        <w:rPr>
          <w:b/>
          <w:bCs/>
        </w:rPr>
        <w:t>Graphics</w:t>
      </w:r>
      <w:proofErr w:type="spellEnd"/>
      <w:proofErr w:type="gramEnd"/>
    </w:p>
    <w:p w:rsidR="00A2689A" w:rsidRDefault="00A2689A" w:rsidP="00A2689A">
      <w:pPr>
        <w:outlineLvl w:val="2"/>
      </w:pPr>
      <w:r>
        <w:rPr>
          <w:b/>
          <w:bCs/>
        </w:rPr>
        <w:t xml:space="preserve">Класс </w:t>
      </w:r>
      <w:proofErr w:type="spellStart"/>
      <w:r>
        <w:rPr>
          <w:b/>
          <w:bCs/>
        </w:rPr>
        <w:t>Graphics</w:t>
      </w:r>
      <w:proofErr w:type="spellEnd"/>
      <w:r>
        <w:t xml:space="preserve"> - работа с графикой осуществляется через методы </w:t>
      </w:r>
      <w:proofErr w:type="spellStart"/>
      <w:proofErr w:type="gramStart"/>
      <w:r>
        <w:t>paint</w:t>
      </w:r>
      <w:proofErr w:type="spellEnd"/>
      <w:r>
        <w:t>(</w:t>
      </w:r>
      <w:proofErr w:type="gramEnd"/>
      <w:r>
        <w:t xml:space="preserve">), </w:t>
      </w:r>
      <w:proofErr w:type="spellStart"/>
      <w:r>
        <w:t>update</w:t>
      </w:r>
      <w:proofErr w:type="spellEnd"/>
      <w:r>
        <w:t>().</w:t>
      </w:r>
    </w:p>
    <w:p w:rsidR="00A2689A" w:rsidRPr="00EB26F5" w:rsidRDefault="00A2689A" w:rsidP="00A2689A">
      <w:pPr>
        <w:pStyle w:val="HTML"/>
        <w:outlineLvl w:val="2"/>
        <w:rPr>
          <w:rStyle w:val="HTML1"/>
          <w:rFonts w:eastAsiaTheme="majorEastAsia"/>
          <w:lang w:val="en-US"/>
        </w:rPr>
      </w:pPr>
      <w:r w:rsidRPr="00EB26F5">
        <w:rPr>
          <w:rStyle w:val="HTML1"/>
          <w:rFonts w:eastAsiaTheme="majorEastAsia"/>
          <w:lang w:val="en-US"/>
        </w:rPr>
        <w:t xml:space="preserve">// </w:t>
      </w:r>
      <w:r>
        <w:rPr>
          <w:rStyle w:val="HTML1"/>
          <w:rFonts w:eastAsiaTheme="majorEastAsia"/>
        </w:rPr>
        <w:t>Рисует</w:t>
      </w:r>
      <w:r w:rsidRPr="00EB26F5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линию</w:t>
      </w:r>
      <w:r w:rsidRPr="00EB26F5">
        <w:rPr>
          <w:rStyle w:val="HTML1"/>
          <w:rFonts w:eastAsiaTheme="majorEastAsia"/>
          <w:lang w:val="en-US"/>
        </w:rPr>
        <w:t>.</w:t>
      </w:r>
    </w:p>
    <w:p w:rsidR="00A2689A" w:rsidRPr="00EB26F5" w:rsidRDefault="00A2689A" w:rsidP="00A2689A">
      <w:pPr>
        <w:pStyle w:val="HTML"/>
        <w:outlineLvl w:val="2"/>
        <w:rPr>
          <w:rStyle w:val="HTML1"/>
          <w:rFonts w:eastAsiaTheme="majorEastAsia"/>
          <w:lang w:val="en-US"/>
        </w:rPr>
      </w:pPr>
      <w:r w:rsidRPr="00EB26F5">
        <w:rPr>
          <w:rStyle w:val="HTML1"/>
          <w:rFonts w:eastAsiaTheme="majorEastAsia"/>
          <w:lang w:val="en-US"/>
        </w:rPr>
        <w:t xml:space="preserve">void </w:t>
      </w:r>
      <w:proofErr w:type="spellStart"/>
      <w:proofErr w:type="gramStart"/>
      <w:r w:rsidRPr="00EB26F5">
        <w:rPr>
          <w:rStyle w:val="HTML1"/>
          <w:rFonts w:eastAsiaTheme="majorEastAsia"/>
          <w:b/>
          <w:lang w:val="en-US"/>
        </w:rPr>
        <w:t>drawLine</w:t>
      </w:r>
      <w:proofErr w:type="spellEnd"/>
      <w:r w:rsidRPr="00EB26F5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EB26F5">
        <w:rPr>
          <w:rStyle w:val="HTML1"/>
          <w:rFonts w:eastAsiaTheme="majorEastAsia"/>
          <w:lang w:val="en-US"/>
        </w:rPr>
        <w:t>int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 </w:t>
      </w:r>
      <w:proofErr w:type="spellStart"/>
      <w:r w:rsidRPr="00EB26F5">
        <w:rPr>
          <w:rStyle w:val="HTML1"/>
          <w:rFonts w:eastAsiaTheme="majorEastAsia"/>
          <w:lang w:val="en-US"/>
        </w:rPr>
        <w:t>startX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, </w:t>
      </w:r>
      <w:proofErr w:type="spellStart"/>
      <w:r w:rsidRPr="00EB26F5">
        <w:rPr>
          <w:rStyle w:val="HTML1"/>
          <w:rFonts w:eastAsiaTheme="majorEastAsia"/>
          <w:lang w:val="en-US"/>
        </w:rPr>
        <w:t>int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 </w:t>
      </w:r>
      <w:proofErr w:type="spellStart"/>
      <w:r w:rsidRPr="00EB26F5">
        <w:rPr>
          <w:rStyle w:val="HTML1"/>
          <w:rFonts w:eastAsiaTheme="majorEastAsia"/>
          <w:lang w:val="en-US"/>
        </w:rPr>
        <w:t>startY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, </w:t>
      </w:r>
      <w:proofErr w:type="spellStart"/>
      <w:r w:rsidRPr="00EB26F5">
        <w:rPr>
          <w:rStyle w:val="HTML1"/>
          <w:rFonts w:eastAsiaTheme="majorEastAsia"/>
          <w:lang w:val="en-US"/>
        </w:rPr>
        <w:t>int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 </w:t>
      </w:r>
      <w:proofErr w:type="spellStart"/>
      <w:r w:rsidRPr="00EB26F5">
        <w:rPr>
          <w:rStyle w:val="HTML1"/>
          <w:rFonts w:eastAsiaTheme="majorEastAsia"/>
          <w:lang w:val="en-US"/>
        </w:rPr>
        <w:t>endX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, </w:t>
      </w:r>
      <w:proofErr w:type="spellStart"/>
      <w:r w:rsidRPr="00EB26F5">
        <w:rPr>
          <w:rStyle w:val="HTML1"/>
          <w:rFonts w:eastAsiaTheme="majorEastAsia"/>
          <w:lang w:val="en-US"/>
        </w:rPr>
        <w:t>int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 </w:t>
      </w:r>
      <w:proofErr w:type="spellStart"/>
      <w:r w:rsidRPr="00EB26F5">
        <w:rPr>
          <w:rStyle w:val="HTML1"/>
          <w:rFonts w:eastAsiaTheme="majorEastAsia"/>
          <w:lang w:val="en-US"/>
        </w:rPr>
        <w:t>endY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); </w:t>
      </w:r>
    </w:p>
    <w:p w:rsidR="00A2689A" w:rsidRPr="00EB26F5" w:rsidRDefault="00A2689A" w:rsidP="00A2689A">
      <w:pPr>
        <w:pStyle w:val="HTML"/>
        <w:outlineLvl w:val="2"/>
        <w:rPr>
          <w:rStyle w:val="HTML1"/>
          <w:rFonts w:eastAsiaTheme="majorEastAsia"/>
          <w:lang w:val="en-US"/>
        </w:rPr>
      </w:pPr>
      <w:r w:rsidRPr="00EB26F5">
        <w:rPr>
          <w:rStyle w:val="HTML1"/>
          <w:rFonts w:eastAsiaTheme="majorEastAsia"/>
          <w:lang w:val="en-US"/>
        </w:rPr>
        <w:t xml:space="preserve">// </w:t>
      </w:r>
      <w:r>
        <w:rPr>
          <w:rStyle w:val="HTML1"/>
          <w:rFonts w:eastAsiaTheme="majorEastAsia"/>
        </w:rPr>
        <w:t>Контурный</w:t>
      </w:r>
      <w:r w:rsidRPr="00EB26F5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прямоугольник</w:t>
      </w:r>
      <w:r w:rsidRPr="00EB26F5">
        <w:rPr>
          <w:rStyle w:val="HTML1"/>
          <w:rFonts w:eastAsiaTheme="majorEastAsia"/>
          <w:lang w:val="en-US"/>
        </w:rPr>
        <w:t>.</w:t>
      </w:r>
    </w:p>
    <w:p w:rsidR="00A2689A" w:rsidRPr="00EB26F5" w:rsidRDefault="00A2689A" w:rsidP="00A2689A">
      <w:pPr>
        <w:pStyle w:val="HTML"/>
        <w:outlineLvl w:val="2"/>
        <w:rPr>
          <w:rStyle w:val="HTML1"/>
          <w:rFonts w:eastAsiaTheme="majorEastAsia"/>
          <w:lang w:val="en-US"/>
        </w:rPr>
      </w:pPr>
      <w:r w:rsidRPr="00EB26F5">
        <w:rPr>
          <w:rStyle w:val="HTML1"/>
          <w:rFonts w:eastAsiaTheme="majorEastAsia"/>
          <w:lang w:val="en-US"/>
        </w:rPr>
        <w:t xml:space="preserve">void </w:t>
      </w:r>
      <w:proofErr w:type="spellStart"/>
      <w:proofErr w:type="gramStart"/>
      <w:r w:rsidRPr="00EB26F5">
        <w:rPr>
          <w:rStyle w:val="HTML1"/>
          <w:rFonts w:eastAsiaTheme="majorEastAsia"/>
          <w:b/>
          <w:lang w:val="en-US"/>
        </w:rPr>
        <w:t>drawRect</w:t>
      </w:r>
      <w:proofErr w:type="spellEnd"/>
      <w:r w:rsidRPr="00EB26F5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EB26F5">
        <w:rPr>
          <w:rStyle w:val="HTML1"/>
          <w:rFonts w:eastAsiaTheme="majorEastAsia"/>
          <w:lang w:val="en-US"/>
        </w:rPr>
        <w:t>int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 top, </w:t>
      </w:r>
      <w:proofErr w:type="spellStart"/>
      <w:r w:rsidRPr="00EB26F5">
        <w:rPr>
          <w:rStyle w:val="HTML1"/>
          <w:rFonts w:eastAsiaTheme="majorEastAsia"/>
          <w:lang w:val="en-US"/>
        </w:rPr>
        <w:t>int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 left, </w:t>
      </w:r>
      <w:proofErr w:type="spellStart"/>
      <w:r w:rsidRPr="00EB26F5">
        <w:rPr>
          <w:rStyle w:val="HTML1"/>
          <w:rFonts w:eastAsiaTheme="majorEastAsia"/>
          <w:lang w:val="en-US"/>
        </w:rPr>
        <w:t>int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 width, </w:t>
      </w:r>
      <w:proofErr w:type="spellStart"/>
      <w:r w:rsidRPr="00EB26F5">
        <w:rPr>
          <w:rStyle w:val="HTML1"/>
          <w:rFonts w:eastAsiaTheme="majorEastAsia"/>
          <w:lang w:val="en-US"/>
        </w:rPr>
        <w:t>int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 height); </w:t>
      </w:r>
    </w:p>
    <w:p w:rsidR="00A2689A" w:rsidRPr="00EB26F5" w:rsidRDefault="00A2689A" w:rsidP="00A2689A">
      <w:pPr>
        <w:pStyle w:val="HTML"/>
        <w:outlineLvl w:val="2"/>
        <w:rPr>
          <w:rStyle w:val="HTML1"/>
          <w:rFonts w:eastAsiaTheme="majorEastAsia"/>
          <w:lang w:val="en-US"/>
        </w:rPr>
      </w:pPr>
      <w:r w:rsidRPr="00EB26F5">
        <w:rPr>
          <w:rStyle w:val="HTML1"/>
          <w:rFonts w:eastAsiaTheme="majorEastAsia"/>
          <w:lang w:val="en-US"/>
        </w:rPr>
        <w:t xml:space="preserve">// </w:t>
      </w:r>
      <w:r>
        <w:rPr>
          <w:rStyle w:val="HTML1"/>
          <w:rFonts w:eastAsiaTheme="majorEastAsia"/>
        </w:rPr>
        <w:t>Закрытый</w:t>
      </w:r>
      <w:r w:rsidRPr="00EB26F5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прямоугольник</w:t>
      </w:r>
      <w:r w:rsidRPr="00EB26F5">
        <w:rPr>
          <w:rStyle w:val="HTML1"/>
          <w:rFonts w:eastAsiaTheme="majorEastAsia"/>
          <w:lang w:val="en-US"/>
        </w:rPr>
        <w:t>.</w:t>
      </w:r>
    </w:p>
    <w:p w:rsidR="00A2689A" w:rsidRPr="00EB26F5" w:rsidRDefault="00A2689A" w:rsidP="00A2689A">
      <w:pPr>
        <w:pStyle w:val="HTML"/>
        <w:outlineLvl w:val="2"/>
        <w:rPr>
          <w:rStyle w:val="HTML1"/>
          <w:rFonts w:eastAsiaTheme="majorEastAsia"/>
          <w:lang w:val="en-US"/>
        </w:rPr>
      </w:pPr>
      <w:r w:rsidRPr="00EB26F5">
        <w:rPr>
          <w:rStyle w:val="HTML1"/>
          <w:rFonts w:eastAsiaTheme="majorEastAsia"/>
          <w:lang w:val="en-US"/>
        </w:rPr>
        <w:t xml:space="preserve">void </w:t>
      </w:r>
      <w:proofErr w:type="spellStart"/>
      <w:proofErr w:type="gramStart"/>
      <w:r w:rsidRPr="00EB26F5">
        <w:rPr>
          <w:rStyle w:val="HTML1"/>
          <w:rFonts w:eastAsiaTheme="majorEastAsia"/>
          <w:b/>
          <w:lang w:val="en-US"/>
        </w:rPr>
        <w:t>fillRect</w:t>
      </w:r>
      <w:proofErr w:type="spellEnd"/>
      <w:r w:rsidRPr="00EB26F5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EB26F5">
        <w:rPr>
          <w:rStyle w:val="HTML1"/>
          <w:rFonts w:eastAsiaTheme="majorEastAsia"/>
          <w:lang w:val="en-US"/>
        </w:rPr>
        <w:t>int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 top, </w:t>
      </w:r>
      <w:proofErr w:type="spellStart"/>
      <w:r w:rsidRPr="00EB26F5">
        <w:rPr>
          <w:rStyle w:val="HTML1"/>
          <w:rFonts w:eastAsiaTheme="majorEastAsia"/>
          <w:lang w:val="en-US"/>
        </w:rPr>
        <w:t>int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 left, </w:t>
      </w:r>
      <w:proofErr w:type="spellStart"/>
      <w:r w:rsidRPr="00EB26F5">
        <w:rPr>
          <w:rStyle w:val="HTML1"/>
          <w:rFonts w:eastAsiaTheme="majorEastAsia"/>
          <w:lang w:val="en-US"/>
        </w:rPr>
        <w:t>int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 width, </w:t>
      </w:r>
      <w:proofErr w:type="spellStart"/>
      <w:r w:rsidRPr="00EB26F5">
        <w:rPr>
          <w:rStyle w:val="HTML1"/>
          <w:rFonts w:eastAsiaTheme="majorEastAsia"/>
          <w:lang w:val="en-US"/>
        </w:rPr>
        <w:t>int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 height); </w:t>
      </w:r>
    </w:p>
    <w:p w:rsidR="00A2689A" w:rsidRDefault="00A2689A" w:rsidP="00A2689A">
      <w:pPr>
        <w:pStyle w:val="HTML"/>
        <w:outlineLvl w:val="2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// Контурный прямоугольник с закругленными углами.</w:t>
      </w:r>
    </w:p>
    <w:p w:rsidR="00A2689A" w:rsidRPr="00EB26F5" w:rsidRDefault="00A2689A" w:rsidP="00A2689A">
      <w:pPr>
        <w:pStyle w:val="HTML"/>
        <w:outlineLvl w:val="2"/>
        <w:rPr>
          <w:rStyle w:val="HTML1"/>
          <w:rFonts w:eastAsiaTheme="majorEastAsia"/>
          <w:lang w:val="en-US"/>
        </w:rPr>
      </w:pPr>
      <w:r w:rsidRPr="00EB26F5">
        <w:rPr>
          <w:rStyle w:val="HTML1"/>
          <w:rFonts w:eastAsiaTheme="majorEastAsia"/>
          <w:lang w:val="en-US"/>
        </w:rPr>
        <w:t xml:space="preserve">void </w:t>
      </w:r>
      <w:proofErr w:type="spellStart"/>
      <w:proofErr w:type="gramStart"/>
      <w:r w:rsidRPr="00EB26F5">
        <w:rPr>
          <w:rStyle w:val="HTML1"/>
          <w:rFonts w:eastAsiaTheme="majorEastAsia"/>
          <w:b/>
          <w:lang w:val="en-US"/>
        </w:rPr>
        <w:t>drawRoundRect</w:t>
      </w:r>
      <w:proofErr w:type="spellEnd"/>
      <w:r w:rsidRPr="00EB26F5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EB26F5">
        <w:rPr>
          <w:rStyle w:val="HTML1"/>
          <w:rFonts w:eastAsiaTheme="majorEastAsia"/>
          <w:lang w:val="en-US"/>
        </w:rPr>
        <w:t>int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 top, </w:t>
      </w:r>
      <w:proofErr w:type="spellStart"/>
      <w:r w:rsidRPr="00EB26F5">
        <w:rPr>
          <w:rStyle w:val="HTML1"/>
          <w:rFonts w:eastAsiaTheme="majorEastAsia"/>
          <w:lang w:val="en-US"/>
        </w:rPr>
        <w:t>int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 left, </w:t>
      </w:r>
      <w:proofErr w:type="spellStart"/>
      <w:r w:rsidRPr="00EB26F5">
        <w:rPr>
          <w:rStyle w:val="HTML1"/>
          <w:rFonts w:eastAsiaTheme="majorEastAsia"/>
          <w:lang w:val="en-US"/>
        </w:rPr>
        <w:t>int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 width, </w:t>
      </w:r>
      <w:proofErr w:type="spellStart"/>
      <w:r w:rsidRPr="00EB26F5">
        <w:rPr>
          <w:rStyle w:val="HTML1"/>
          <w:rFonts w:eastAsiaTheme="majorEastAsia"/>
          <w:lang w:val="en-US"/>
        </w:rPr>
        <w:t>int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 height, </w:t>
      </w:r>
    </w:p>
    <w:p w:rsidR="00A2689A" w:rsidRDefault="00A2689A" w:rsidP="00A2689A">
      <w:pPr>
        <w:pStyle w:val="HTML"/>
        <w:outlineLvl w:val="2"/>
        <w:rPr>
          <w:rStyle w:val="HTML1"/>
          <w:rFonts w:eastAsiaTheme="majorEastAsia"/>
        </w:rPr>
      </w:pPr>
      <w:r w:rsidRPr="00EB26F5">
        <w:rPr>
          <w:rStyle w:val="HTML1"/>
          <w:rFonts w:eastAsiaTheme="majorEastAsia"/>
          <w:lang w:val="en-US"/>
        </w:rPr>
        <w:t xml:space="preserve">    </w:t>
      </w:r>
      <w:proofErr w:type="spellStart"/>
      <w:r>
        <w:rPr>
          <w:rStyle w:val="HTML1"/>
          <w:rFonts w:eastAsiaTheme="majorEastAsia"/>
        </w:rPr>
        <w:t>int</w:t>
      </w:r>
      <w:proofErr w:type="spellEnd"/>
      <w:r>
        <w:rPr>
          <w:rStyle w:val="HTML1"/>
          <w:rFonts w:eastAsiaTheme="majorEastAsia"/>
        </w:rPr>
        <w:t xml:space="preserve"> </w:t>
      </w:r>
      <w:proofErr w:type="spellStart"/>
      <w:r>
        <w:rPr>
          <w:rStyle w:val="HTML1"/>
          <w:rFonts w:eastAsiaTheme="majorEastAsia"/>
        </w:rPr>
        <w:t>xDiam</w:t>
      </w:r>
      <w:proofErr w:type="spellEnd"/>
      <w:r>
        <w:rPr>
          <w:rStyle w:val="HTML1"/>
          <w:rFonts w:eastAsiaTheme="majorEastAsia"/>
        </w:rPr>
        <w:t xml:space="preserve">, </w:t>
      </w:r>
      <w:proofErr w:type="spellStart"/>
      <w:r>
        <w:rPr>
          <w:rStyle w:val="HTML1"/>
          <w:rFonts w:eastAsiaTheme="majorEastAsia"/>
        </w:rPr>
        <w:t>int</w:t>
      </w:r>
      <w:proofErr w:type="spellEnd"/>
      <w:r>
        <w:rPr>
          <w:rStyle w:val="HTML1"/>
          <w:rFonts w:eastAsiaTheme="majorEastAsia"/>
        </w:rPr>
        <w:t xml:space="preserve"> </w:t>
      </w:r>
      <w:proofErr w:type="spellStart"/>
      <w:r>
        <w:rPr>
          <w:rStyle w:val="HTML1"/>
          <w:rFonts w:eastAsiaTheme="majorEastAsia"/>
        </w:rPr>
        <w:t>yDiam</w:t>
      </w:r>
      <w:proofErr w:type="spellEnd"/>
      <w:r>
        <w:rPr>
          <w:rStyle w:val="HTML1"/>
          <w:rFonts w:eastAsiaTheme="majorEastAsia"/>
        </w:rPr>
        <w:t xml:space="preserve">); </w:t>
      </w:r>
    </w:p>
    <w:p w:rsidR="00A2689A" w:rsidRDefault="00A2689A" w:rsidP="00A2689A">
      <w:pPr>
        <w:pStyle w:val="HTML"/>
        <w:outlineLvl w:val="2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// Закрытый прямоугольник с закругленными углами.</w:t>
      </w:r>
    </w:p>
    <w:p w:rsidR="00A2689A" w:rsidRPr="00EB26F5" w:rsidRDefault="00A2689A" w:rsidP="00A2689A">
      <w:pPr>
        <w:pStyle w:val="HTML"/>
        <w:outlineLvl w:val="2"/>
        <w:rPr>
          <w:rStyle w:val="HTML1"/>
          <w:rFonts w:eastAsiaTheme="majorEastAsia"/>
          <w:lang w:val="en-US"/>
        </w:rPr>
      </w:pPr>
      <w:r w:rsidRPr="00EB26F5">
        <w:rPr>
          <w:rStyle w:val="HTML1"/>
          <w:rFonts w:eastAsiaTheme="majorEastAsia"/>
          <w:lang w:val="en-US"/>
        </w:rPr>
        <w:t xml:space="preserve">void </w:t>
      </w:r>
      <w:proofErr w:type="spellStart"/>
      <w:proofErr w:type="gramStart"/>
      <w:r w:rsidRPr="00EB26F5">
        <w:rPr>
          <w:rStyle w:val="HTML1"/>
          <w:rFonts w:eastAsiaTheme="majorEastAsia"/>
          <w:b/>
          <w:lang w:val="en-US"/>
        </w:rPr>
        <w:t>fillRoundRect</w:t>
      </w:r>
      <w:proofErr w:type="spellEnd"/>
      <w:r w:rsidRPr="00EB26F5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EB26F5">
        <w:rPr>
          <w:rStyle w:val="HTML1"/>
          <w:rFonts w:eastAsiaTheme="majorEastAsia"/>
          <w:lang w:val="en-US"/>
        </w:rPr>
        <w:t>int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 top, </w:t>
      </w:r>
      <w:proofErr w:type="spellStart"/>
      <w:r w:rsidRPr="00EB26F5">
        <w:rPr>
          <w:rStyle w:val="HTML1"/>
          <w:rFonts w:eastAsiaTheme="majorEastAsia"/>
          <w:lang w:val="en-US"/>
        </w:rPr>
        <w:t>int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 left, </w:t>
      </w:r>
      <w:proofErr w:type="spellStart"/>
      <w:r w:rsidRPr="00EB26F5">
        <w:rPr>
          <w:rStyle w:val="HTML1"/>
          <w:rFonts w:eastAsiaTheme="majorEastAsia"/>
          <w:lang w:val="en-US"/>
        </w:rPr>
        <w:t>int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 width, </w:t>
      </w:r>
      <w:proofErr w:type="spellStart"/>
      <w:r w:rsidRPr="00EB26F5">
        <w:rPr>
          <w:rStyle w:val="HTML1"/>
          <w:rFonts w:eastAsiaTheme="majorEastAsia"/>
          <w:lang w:val="en-US"/>
        </w:rPr>
        <w:t>int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 height, </w:t>
      </w:r>
    </w:p>
    <w:p w:rsidR="00A2689A" w:rsidRDefault="00A2689A" w:rsidP="00A2689A">
      <w:pPr>
        <w:pStyle w:val="HTML"/>
        <w:outlineLvl w:val="2"/>
        <w:rPr>
          <w:rStyle w:val="HTML1"/>
          <w:rFonts w:eastAsiaTheme="majorEastAsia"/>
        </w:rPr>
      </w:pPr>
      <w:r w:rsidRPr="00EB26F5">
        <w:rPr>
          <w:rStyle w:val="HTML1"/>
          <w:rFonts w:eastAsiaTheme="majorEastAsia"/>
          <w:lang w:val="en-US"/>
        </w:rPr>
        <w:t xml:space="preserve">    </w:t>
      </w:r>
      <w:proofErr w:type="spellStart"/>
      <w:r>
        <w:rPr>
          <w:rStyle w:val="HTML1"/>
          <w:rFonts w:eastAsiaTheme="majorEastAsia"/>
        </w:rPr>
        <w:t>int</w:t>
      </w:r>
      <w:proofErr w:type="spellEnd"/>
      <w:r>
        <w:rPr>
          <w:rStyle w:val="HTML1"/>
          <w:rFonts w:eastAsiaTheme="majorEastAsia"/>
        </w:rPr>
        <w:t xml:space="preserve"> </w:t>
      </w:r>
      <w:proofErr w:type="spellStart"/>
      <w:r>
        <w:rPr>
          <w:rStyle w:val="HTML1"/>
          <w:rFonts w:eastAsiaTheme="majorEastAsia"/>
        </w:rPr>
        <w:t>xDiam</w:t>
      </w:r>
      <w:proofErr w:type="spellEnd"/>
      <w:r>
        <w:rPr>
          <w:rStyle w:val="HTML1"/>
          <w:rFonts w:eastAsiaTheme="majorEastAsia"/>
        </w:rPr>
        <w:t xml:space="preserve">, </w:t>
      </w:r>
      <w:proofErr w:type="spellStart"/>
      <w:r>
        <w:rPr>
          <w:rStyle w:val="HTML1"/>
          <w:rFonts w:eastAsiaTheme="majorEastAsia"/>
        </w:rPr>
        <w:t>int</w:t>
      </w:r>
      <w:proofErr w:type="spellEnd"/>
      <w:r>
        <w:rPr>
          <w:rStyle w:val="HTML1"/>
          <w:rFonts w:eastAsiaTheme="majorEastAsia"/>
        </w:rPr>
        <w:t xml:space="preserve"> </w:t>
      </w:r>
      <w:proofErr w:type="spellStart"/>
      <w:r>
        <w:rPr>
          <w:rStyle w:val="HTML1"/>
          <w:rFonts w:eastAsiaTheme="majorEastAsia"/>
        </w:rPr>
        <w:t>yDiam</w:t>
      </w:r>
      <w:proofErr w:type="spellEnd"/>
      <w:r>
        <w:rPr>
          <w:rStyle w:val="HTML1"/>
          <w:rFonts w:eastAsiaTheme="majorEastAsia"/>
        </w:rPr>
        <w:t xml:space="preserve">); </w:t>
      </w:r>
    </w:p>
    <w:p w:rsidR="00A2689A" w:rsidRDefault="00A2689A" w:rsidP="00A2689A">
      <w:pPr>
        <w:pStyle w:val="HTML"/>
        <w:outlineLvl w:val="2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// Контурный эллипс внутри заданного прямоугольника</w:t>
      </w:r>
    </w:p>
    <w:p w:rsidR="00A2689A" w:rsidRPr="00EB26F5" w:rsidRDefault="00A2689A" w:rsidP="00A2689A">
      <w:pPr>
        <w:pStyle w:val="HTML"/>
        <w:outlineLvl w:val="2"/>
        <w:rPr>
          <w:rStyle w:val="HTML1"/>
          <w:rFonts w:eastAsiaTheme="majorEastAsia"/>
          <w:lang w:val="en-US"/>
        </w:rPr>
      </w:pPr>
      <w:r w:rsidRPr="00EB26F5">
        <w:rPr>
          <w:rStyle w:val="HTML1"/>
          <w:rFonts w:eastAsiaTheme="majorEastAsia"/>
          <w:lang w:val="en-US"/>
        </w:rPr>
        <w:t xml:space="preserve">void </w:t>
      </w:r>
      <w:proofErr w:type="spellStart"/>
      <w:proofErr w:type="gramStart"/>
      <w:r w:rsidRPr="00EB26F5">
        <w:rPr>
          <w:rStyle w:val="HTML1"/>
          <w:rFonts w:eastAsiaTheme="majorEastAsia"/>
          <w:b/>
          <w:lang w:val="en-US"/>
        </w:rPr>
        <w:t>drawOval</w:t>
      </w:r>
      <w:proofErr w:type="spellEnd"/>
      <w:r w:rsidRPr="00EB26F5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EB26F5">
        <w:rPr>
          <w:rStyle w:val="HTML1"/>
          <w:rFonts w:eastAsiaTheme="majorEastAsia"/>
          <w:lang w:val="en-US"/>
        </w:rPr>
        <w:t>int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 top, </w:t>
      </w:r>
      <w:proofErr w:type="spellStart"/>
      <w:r w:rsidRPr="00EB26F5">
        <w:rPr>
          <w:rStyle w:val="HTML1"/>
          <w:rFonts w:eastAsiaTheme="majorEastAsia"/>
          <w:lang w:val="en-US"/>
        </w:rPr>
        <w:t>int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 left, </w:t>
      </w:r>
      <w:proofErr w:type="spellStart"/>
      <w:r w:rsidRPr="00EB26F5">
        <w:rPr>
          <w:rStyle w:val="HTML1"/>
          <w:rFonts w:eastAsiaTheme="majorEastAsia"/>
          <w:lang w:val="en-US"/>
        </w:rPr>
        <w:t>int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 width, </w:t>
      </w:r>
      <w:proofErr w:type="spellStart"/>
      <w:r w:rsidRPr="00EB26F5">
        <w:rPr>
          <w:rStyle w:val="HTML1"/>
          <w:rFonts w:eastAsiaTheme="majorEastAsia"/>
          <w:lang w:val="en-US"/>
        </w:rPr>
        <w:t>int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 height);</w:t>
      </w:r>
    </w:p>
    <w:p w:rsidR="00A2689A" w:rsidRPr="00EB26F5" w:rsidRDefault="00A2689A" w:rsidP="00A2689A">
      <w:pPr>
        <w:pStyle w:val="HTML"/>
        <w:outlineLvl w:val="2"/>
        <w:rPr>
          <w:rStyle w:val="HTML1"/>
          <w:rFonts w:eastAsiaTheme="majorEastAsia"/>
          <w:lang w:val="en-US"/>
        </w:rPr>
      </w:pPr>
      <w:r w:rsidRPr="00EB26F5">
        <w:rPr>
          <w:rStyle w:val="HTML1"/>
          <w:rFonts w:eastAsiaTheme="majorEastAsia"/>
          <w:lang w:val="en-US"/>
        </w:rPr>
        <w:t xml:space="preserve">// </w:t>
      </w:r>
      <w:r>
        <w:rPr>
          <w:rStyle w:val="HTML1"/>
          <w:rFonts w:eastAsiaTheme="majorEastAsia"/>
        </w:rPr>
        <w:t>Закрытый</w:t>
      </w:r>
      <w:r w:rsidRPr="00EB26F5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эллипс</w:t>
      </w:r>
      <w:r w:rsidRPr="00EB26F5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внутри</w:t>
      </w:r>
      <w:r w:rsidRPr="00EB26F5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заданного</w:t>
      </w:r>
      <w:r w:rsidRPr="00EB26F5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прямоугольника</w:t>
      </w:r>
    </w:p>
    <w:p w:rsidR="00A2689A" w:rsidRPr="00EB26F5" w:rsidRDefault="00A2689A" w:rsidP="00A2689A">
      <w:pPr>
        <w:pStyle w:val="HTML"/>
        <w:outlineLvl w:val="2"/>
        <w:rPr>
          <w:rStyle w:val="HTML1"/>
          <w:rFonts w:eastAsiaTheme="majorEastAsia"/>
          <w:lang w:val="en-US"/>
        </w:rPr>
      </w:pPr>
      <w:r w:rsidRPr="00EB26F5">
        <w:rPr>
          <w:rStyle w:val="HTML1"/>
          <w:rFonts w:eastAsiaTheme="majorEastAsia"/>
          <w:lang w:val="en-US"/>
        </w:rPr>
        <w:t xml:space="preserve">void </w:t>
      </w:r>
      <w:proofErr w:type="spellStart"/>
      <w:proofErr w:type="gramStart"/>
      <w:r w:rsidRPr="00EB26F5">
        <w:rPr>
          <w:rStyle w:val="HTML1"/>
          <w:rFonts w:eastAsiaTheme="majorEastAsia"/>
          <w:b/>
          <w:lang w:val="en-US"/>
        </w:rPr>
        <w:t>fillOval</w:t>
      </w:r>
      <w:proofErr w:type="spellEnd"/>
      <w:r w:rsidRPr="00EB26F5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EB26F5">
        <w:rPr>
          <w:rStyle w:val="HTML1"/>
          <w:rFonts w:eastAsiaTheme="majorEastAsia"/>
          <w:lang w:val="en-US"/>
        </w:rPr>
        <w:t>int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 top, </w:t>
      </w:r>
      <w:proofErr w:type="spellStart"/>
      <w:r w:rsidRPr="00EB26F5">
        <w:rPr>
          <w:rStyle w:val="HTML1"/>
          <w:rFonts w:eastAsiaTheme="majorEastAsia"/>
          <w:lang w:val="en-US"/>
        </w:rPr>
        <w:t>int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 left, </w:t>
      </w:r>
      <w:proofErr w:type="spellStart"/>
      <w:r w:rsidRPr="00EB26F5">
        <w:rPr>
          <w:rStyle w:val="HTML1"/>
          <w:rFonts w:eastAsiaTheme="majorEastAsia"/>
          <w:lang w:val="en-US"/>
        </w:rPr>
        <w:t>int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 width, </w:t>
      </w:r>
      <w:proofErr w:type="spellStart"/>
      <w:r w:rsidRPr="00EB26F5">
        <w:rPr>
          <w:rStyle w:val="HTML1"/>
          <w:rFonts w:eastAsiaTheme="majorEastAsia"/>
          <w:lang w:val="en-US"/>
        </w:rPr>
        <w:t>int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 height);</w:t>
      </w:r>
    </w:p>
    <w:p w:rsidR="00A2689A" w:rsidRPr="00EB26F5" w:rsidRDefault="00A2689A" w:rsidP="00A2689A">
      <w:pPr>
        <w:pStyle w:val="HTML"/>
        <w:outlineLvl w:val="2"/>
        <w:rPr>
          <w:rStyle w:val="HTML1"/>
          <w:rFonts w:eastAsiaTheme="majorEastAsia"/>
          <w:lang w:val="en-US"/>
        </w:rPr>
      </w:pPr>
      <w:r w:rsidRPr="00EB26F5">
        <w:rPr>
          <w:rStyle w:val="HTML1"/>
          <w:rFonts w:eastAsiaTheme="majorEastAsia"/>
          <w:lang w:val="en-US"/>
        </w:rPr>
        <w:t xml:space="preserve">// </w:t>
      </w:r>
      <w:r>
        <w:rPr>
          <w:rStyle w:val="HTML1"/>
          <w:rFonts w:eastAsiaTheme="majorEastAsia"/>
        </w:rPr>
        <w:t>Контурная</w:t>
      </w:r>
      <w:r w:rsidRPr="00EB26F5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дуга</w:t>
      </w:r>
    </w:p>
    <w:p w:rsidR="00A2689A" w:rsidRPr="00EB26F5" w:rsidRDefault="00A2689A" w:rsidP="00A2689A">
      <w:pPr>
        <w:pStyle w:val="HTML"/>
        <w:outlineLvl w:val="2"/>
        <w:rPr>
          <w:rStyle w:val="HTML1"/>
          <w:rFonts w:eastAsiaTheme="majorEastAsia"/>
          <w:lang w:val="en-US"/>
        </w:rPr>
      </w:pPr>
      <w:r w:rsidRPr="00EB26F5">
        <w:rPr>
          <w:rStyle w:val="HTML1"/>
          <w:rFonts w:eastAsiaTheme="majorEastAsia"/>
          <w:lang w:val="en-US"/>
        </w:rPr>
        <w:t xml:space="preserve">void </w:t>
      </w:r>
      <w:proofErr w:type="spellStart"/>
      <w:proofErr w:type="gramStart"/>
      <w:r w:rsidRPr="00EB26F5">
        <w:rPr>
          <w:rStyle w:val="HTML1"/>
          <w:rFonts w:eastAsiaTheme="majorEastAsia"/>
          <w:b/>
          <w:lang w:val="en-US"/>
        </w:rPr>
        <w:t>drawArc</w:t>
      </w:r>
      <w:proofErr w:type="spellEnd"/>
      <w:r w:rsidRPr="00EB26F5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EB26F5">
        <w:rPr>
          <w:rStyle w:val="HTML1"/>
          <w:rFonts w:eastAsiaTheme="majorEastAsia"/>
          <w:lang w:val="en-US"/>
        </w:rPr>
        <w:t>int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 top, </w:t>
      </w:r>
      <w:proofErr w:type="spellStart"/>
      <w:r w:rsidRPr="00EB26F5">
        <w:rPr>
          <w:rStyle w:val="HTML1"/>
          <w:rFonts w:eastAsiaTheme="majorEastAsia"/>
          <w:lang w:val="en-US"/>
        </w:rPr>
        <w:t>int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 left, </w:t>
      </w:r>
      <w:proofErr w:type="spellStart"/>
      <w:r w:rsidRPr="00EB26F5">
        <w:rPr>
          <w:rStyle w:val="HTML1"/>
          <w:rFonts w:eastAsiaTheme="majorEastAsia"/>
          <w:lang w:val="en-US"/>
        </w:rPr>
        <w:t>int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 width, </w:t>
      </w:r>
      <w:proofErr w:type="spellStart"/>
      <w:r w:rsidRPr="00EB26F5">
        <w:rPr>
          <w:rStyle w:val="HTML1"/>
          <w:rFonts w:eastAsiaTheme="majorEastAsia"/>
          <w:lang w:val="en-US"/>
        </w:rPr>
        <w:t>int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 height, </w:t>
      </w:r>
    </w:p>
    <w:p w:rsidR="00A2689A" w:rsidRPr="00EB26F5" w:rsidRDefault="00A2689A" w:rsidP="00A2689A">
      <w:pPr>
        <w:pStyle w:val="HTML"/>
        <w:outlineLvl w:val="2"/>
        <w:rPr>
          <w:rStyle w:val="HTML1"/>
          <w:rFonts w:eastAsiaTheme="majorEastAsia"/>
          <w:lang w:val="en-US"/>
        </w:rPr>
      </w:pPr>
      <w:r w:rsidRPr="00EB26F5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EB26F5">
        <w:rPr>
          <w:rStyle w:val="HTML1"/>
          <w:rFonts w:eastAsiaTheme="majorEastAsia"/>
          <w:lang w:val="en-US"/>
        </w:rPr>
        <w:t>int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 </w:t>
      </w:r>
      <w:proofErr w:type="spellStart"/>
      <w:r w:rsidRPr="00EB26F5">
        <w:rPr>
          <w:rStyle w:val="HTML1"/>
          <w:rFonts w:eastAsiaTheme="majorEastAsia"/>
          <w:lang w:val="en-US"/>
        </w:rPr>
        <w:t>startAngle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, </w:t>
      </w:r>
      <w:proofErr w:type="spellStart"/>
      <w:r w:rsidRPr="00EB26F5">
        <w:rPr>
          <w:rStyle w:val="HTML1"/>
          <w:rFonts w:eastAsiaTheme="majorEastAsia"/>
          <w:lang w:val="en-US"/>
        </w:rPr>
        <w:t>int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 </w:t>
      </w:r>
      <w:proofErr w:type="spellStart"/>
      <w:r w:rsidRPr="00EB26F5">
        <w:rPr>
          <w:rStyle w:val="HTML1"/>
          <w:rFonts w:eastAsiaTheme="majorEastAsia"/>
          <w:lang w:val="en-US"/>
        </w:rPr>
        <w:t>sweepAngle</w:t>
      </w:r>
      <w:proofErr w:type="spellEnd"/>
      <w:r w:rsidRPr="00EB26F5">
        <w:rPr>
          <w:rStyle w:val="HTML1"/>
          <w:rFonts w:eastAsiaTheme="majorEastAsia"/>
          <w:lang w:val="en-US"/>
        </w:rPr>
        <w:t>);</w:t>
      </w:r>
    </w:p>
    <w:p w:rsidR="00A2689A" w:rsidRPr="00EB26F5" w:rsidRDefault="00A2689A" w:rsidP="00A2689A">
      <w:pPr>
        <w:pStyle w:val="HTML"/>
        <w:outlineLvl w:val="2"/>
        <w:rPr>
          <w:rStyle w:val="HTML1"/>
          <w:rFonts w:eastAsiaTheme="majorEastAsia"/>
          <w:lang w:val="en-US"/>
        </w:rPr>
      </w:pPr>
      <w:r w:rsidRPr="00EB26F5">
        <w:rPr>
          <w:rStyle w:val="HTML1"/>
          <w:rFonts w:eastAsiaTheme="majorEastAsia"/>
          <w:lang w:val="en-US"/>
        </w:rPr>
        <w:t xml:space="preserve">// </w:t>
      </w:r>
      <w:r>
        <w:rPr>
          <w:rStyle w:val="HTML1"/>
          <w:rFonts w:eastAsiaTheme="majorEastAsia"/>
        </w:rPr>
        <w:t>Закрытая</w:t>
      </w:r>
      <w:r w:rsidRPr="00EB26F5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дуга</w:t>
      </w:r>
    </w:p>
    <w:p w:rsidR="00A2689A" w:rsidRPr="00EB26F5" w:rsidRDefault="00A2689A" w:rsidP="00A2689A">
      <w:pPr>
        <w:pStyle w:val="HTML"/>
        <w:outlineLvl w:val="2"/>
        <w:rPr>
          <w:rStyle w:val="HTML1"/>
          <w:rFonts w:eastAsiaTheme="majorEastAsia"/>
          <w:lang w:val="en-US"/>
        </w:rPr>
      </w:pPr>
      <w:r w:rsidRPr="00EB26F5">
        <w:rPr>
          <w:rStyle w:val="HTML1"/>
          <w:rFonts w:eastAsiaTheme="majorEastAsia"/>
          <w:lang w:val="en-US"/>
        </w:rPr>
        <w:t xml:space="preserve">void </w:t>
      </w:r>
      <w:proofErr w:type="spellStart"/>
      <w:proofErr w:type="gramStart"/>
      <w:r w:rsidRPr="00EB26F5">
        <w:rPr>
          <w:rStyle w:val="HTML1"/>
          <w:rFonts w:eastAsiaTheme="majorEastAsia"/>
          <w:b/>
          <w:lang w:val="en-US"/>
        </w:rPr>
        <w:t>fillArc</w:t>
      </w:r>
      <w:proofErr w:type="spellEnd"/>
      <w:r w:rsidRPr="00EB26F5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EB26F5">
        <w:rPr>
          <w:rStyle w:val="HTML1"/>
          <w:rFonts w:eastAsiaTheme="majorEastAsia"/>
          <w:lang w:val="en-US"/>
        </w:rPr>
        <w:t>int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 top, </w:t>
      </w:r>
      <w:proofErr w:type="spellStart"/>
      <w:r w:rsidRPr="00EB26F5">
        <w:rPr>
          <w:rStyle w:val="HTML1"/>
          <w:rFonts w:eastAsiaTheme="majorEastAsia"/>
          <w:lang w:val="en-US"/>
        </w:rPr>
        <w:t>int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 left, </w:t>
      </w:r>
      <w:proofErr w:type="spellStart"/>
      <w:r w:rsidRPr="00EB26F5">
        <w:rPr>
          <w:rStyle w:val="HTML1"/>
          <w:rFonts w:eastAsiaTheme="majorEastAsia"/>
          <w:lang w:val="en-US"/>
        </w:rPr>
        <w:t>int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 width, </w:t>
      </w:r>
      <w:proofErr w:type="spellStart"/>
      <w:r w:rsidRPr="00EB26F5">
        <w:rPr>
          <w:rStyle w:val="HTML1"/>
          <w:rFonts w:eastAsiaTheme="majorEastAsia"/>
          <w:lang w:val="en-US"/>
        </w:rPr>
        <w:t>int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 height, </w:t>
      </w:r>
    </w:p>
    <w:p w:rsidR="00A2689A" w:rsidRPr="00EB26F5" w:rsidRDefault="00A2689A" w:rsidP="00A2689A">
      <w:pPr>
        <w:pStyle w:val="HTML"/>
        <w:outlineLvl w:val="2"/>
        <w:rPr>
          <w:rStyle w:val="HTML1"/>
          <w:rFonts w:eastAsiaTheme="majorEastAsia"/>
          <w:lang w:val="en-US"/>
        </w:rPr>
      </w:pPr>
      <w:r w:rsidRPr="00EB26F5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EB26F5">
        <w:rPr>
          <w:rStyle w:val="HTML1"/>
          <w:rFonts w:eastAsiaTheme="majorEastAsia"/>
          <w:lang w:val="en-US"/>
        </w:rPr>
        <w:t>int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 </w:t>
      </w:r>
      <w:proofErr w:type="spellStart"/>
      <w:r w:rsidRPr="00EB26F5">
        <w:rPr>
          <w:rStyle w:val="HTML1"/>
          <w:rFonts w:eastAsiaTheme="majorEastAsia"/>
          <w:lang w:val="en-US"/>
        </w:rPr>
        <w:t>startAngle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, </w:t>
      </w:r>
      <w:proofErr w:type="spellStart"/>
      <w:r w:rsidRPr="00EB26F5">
        <w:rPr>
          <w:rStyle w:val="HTML1"/>
          <w:rFonts w:eastAsiaTheme="majorEastAsia"/>
          <w:lang w:val="en-US"/>
        </w:rPr>
        <w:t>int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 </w:t>
      </w:r>
      <w:proofErr w:type="spellStart"/>
      <w:r w:rsidRPr="00EB26F5">
        <w:rPr>
          <w:rStyle w:val="HTML1"/>
          <w:rFonts w:eastAsiaTheme="majorEastAsia"/>
          <w:lang w:val="en-US"/>
        </w:rPr>
        <w:t>sweepAngle</w:t>
      </w:r>
      <w:proofErr w:type="spellEnd"/>
      <w:r w:rsidRPr="00EB26F5">
        <w:rPr>
          <w:rStyle w:val="HTML1"/>
          <w:rFonts w:eastAsiaTheme="majorEastAsia"/>
          <w:lang w:val="en-US"/>
        </w:rPr>
        <w:t>);</w:t>
      </w:r>
    </w:p>
    <w:p w:rsidR="00A2689A" w:rsidRPr="00EB26F5" w:rsidRDefault="00A2689A" w:rsidP="00A2689A">
      <w:pPr>
        <w:pStyle w:val="HTML"/>
        <w:outlineLvl w:val="2"/>
        <w:rPr>
          <w:rStyle w:val="HTML1"/>
          <w:rFonts w:eastAsiaTheme="majorEastAsia"/>
          <w:lang w:val="en-US"/>
        </w:rPr>
      </w:pPr>
      <w:r w:rsidRPr="00EB26F5">
        <w:rPr>
          <w:rStyle w:val="HTML1"/>
          <w:rFonts w:eastAsiaTheme="majorEastAsia"/>
          <w:lang w:val="en-US"/>
        </w:rPr>
        <w:t xml:space="preserve">// </w:t>
      </w:r>
      <w:r>
        <w:rPr>
          <w:rStyle w:val="HTML1"/>
          <w:rFonts w:eastAsiaTheme="majorEastAsia"/>
        </w:rPr>
        <w:t>Контурный</w:t>
      </w:r>
      <w:r w:rsidRPr="00EB26F5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многоугольник</w:t>
      </w:r>
    </w:p>
    <w:p w:rsidR="00A2689A" w:rsidRPr="00EB26F5" w:rsidRDefault="00A2689A" w:rsidP="00A2689A">
      <w:pPr>
        <w:pStyle w:val="HTML"/>
        <w:outlineLvl w:val="2"/>
        <w:rPr>
          <w:rStyle w:val="HTML1"/>
          <w:rFonts w:eastAsiaTheme="majorEastAsia"/>
          <w:lang w:val="en-US"/>
        </w:rPr>
      </w:pPr>
      <w:r w:rsidRPr="00EB26F5">
        <w:rPr>
          <w:rStyle w:val="HTML1"/>
          <w:rFonts w:eastAsiaTheme="majorEastAsia"/>
          <w:lang w:val="en-US"/>
        </w:rPr>
        <w:t xml:space="preserve">void </w:t>
      </w:r>
      <w:proofErr w:type="spellStart"/>
      <w:proofErr w:type="gramStart"/>
      <w:r w:rsidRPr="00EB26F5">
        <w:rPr>
          <w:rStyle w:val="HTML1"/>
          <w:rFonts w:eastAsiaTheme="majorEastAsia"/>
          <w:b/>
          <w:lang w:val="en-US"/>
        </w:rPr>
        <w:t>drawPolygon</w:t>
      </w:r>
      <w:proofErr w:type="spellEnd"/>
      <w:r w:rsidRPr="00EB26F5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EB26F5">
        <w:rPr>
          <w:rStyle w:val="HTML1"/>
          <w:rFonts w:eastAsiaTheme="majorEastAsia"/>
          <w:lang w:val="en-US"/>
        </w:rPr>
        <w:t>int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 x[], </w:t>
      </w:r>
      <w:proofErr w:type="spellStart"/>
      <w:r w:rsidRPr="00EB26F5">
        <w:rPr>
          <w:rStyle w:val="HTML1"/>
          <w:rFonts w:eastAsiaTheme="majorEastAsia"/>
          <w:lang w:val="en-US"/>
        </w:rPr>
        <w:t>int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 y[], </w:t>
      </w:r>
      <w:proofErr w:type="spellStart"/>
      <w:r w:rsidRPr="00EB26F5">
        <w:rPr>
          <w:rStyle w:val="HTML1"/>
          <w:rFonts w:eastAsiaTheme="majorEastAsia"/>
          <w:lang w:val="en-US"/>
        </w:rPr>
        <w:t>int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 </w:t>
      </w:r>
      <w:proofErr w:type="spellStart"/>
      <w:r w:rsidRPr="00EB26F5">
        <w:rPr>
          <w:rStyle w:val="HTML1"/>
          <w:rFonts w:eastAsiaTheme="majorEastAsia"/>
          <w:lang w:val="en-US"/>
        </w:rPr>
        <w:t>numPoints</w:t>
      </w:r>
      <w:proofErr w:type="spellEnd"/>
      <w:r w:rsidRPr="00EB26F5">
        <w:rPr>
          <w:rStyle w:val="HTML1"/>
          <w:rFonts w:eastAsiaTheme="majorEastAsia"/>
          <w:lang w:val="en-US"/>
        </w:rPr>
        <w:t>);</w:t>
      </w:r>
    </w:p>
    <w:p w:rsidR="00A2689A" w:rsidRPr="00EB26F5" w:rsidRDefault="00A2689A" w:rsidP="00A2689A">
      <w:pPr>
        <w:pStyle w:val="HTML"/>
        <w:outlineLvl w:val="2"/>
        <w:rPr>
          <w:rStyle w:val="HTML1"/>
          <w:rFonts w:eastAsiaTheme="majorEastAsia"/>
          <w:lang w:val="en-US"/>
        </w:rPr>
      </w:pPr>
      <w:r w:rsidRPr="00EB26F5">
        <w:rPr>
          <w:rStyle w:val="HTML1"/>
          <w:rFonts w:eastAsiaTheme="majorEastAsia"/>
          <w:lang w:val="en-US"/>
        </w:rPr>
        <w:t xml:space="preserve">// </w:t>
      </w:r>
      <w:r>
        <w:rPr>
          <w:rStyle w:val="HTML1"/>
          <w:rFonts w:eastAsiaTheme="majorEastAsia"/>
        </w:rPr>
        <w:t>Закрытый</w:t>
      </w:r>
      <w:r w:rsidRPr="00EB26F5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многоугольник</w:t>
      </w:r>
    </w:p>
    <w:p w:rsidR="00A2689A" w:rsidRPr="00EB26F5" w:rsidRDefault="00A2689A" w:rsidP="00A2689A">
      <w:pPr>
        <w:pStyle w:val="HTML"/>
        <w:outlineLvl w:val="2"/>
        <w:rPr>
          <w:lang w:val="en-US"/>
        </w:rPr>
      </w:pPr>
      <w:r w:rsidRPr="00EB26F5">
        <w:rPr>
          <w:rStyle w:val="HTML1"/>
          <w:rFonts w:eastAsiaTheme="majorEastAsia"/>
          <w:lang w:val="en-US"/>
        </w:rPr>
        <w:t xml:space="preserve">void </w:t>
      </w:r>
      <w:proofErr w:type="spellStart"/>
      <w:proofErr w:type="gramStart"/>
      <w:r w:rsidRPr="00EB26F5">
        <w:rPr>
          <w:rStyle w:val="HTML1"/>
          <w:rFonts w:eastAsiaTheme="majorEastAsia"/>
          <w:b/>
          <w:lang w:val="en-US"/>
        </w:rPr>
        <w:t>fillPolygon</w:t>
      </w:r>
      <w:proofErr w:type="spellEnd"/>
      <w:r w:rsidRPr="00EB26F5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EB26F5">
        <w:rPr>
          <w:rStyle w:val="HTML1"/>
          <w:rFonts w:eastAsiaTheme="majorEastAsia"/>
          <w:lang w:val="en-US"/>
        </w:rPr>
        <w:t>int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 x[], </w:t>
      </w:r>
      <w:proofErr w:type="spellStart"/>
      <w:r w:rsidRPr="00EB26F5">
        <w:rPr>
          <w:rStyle w:val="HTML1"/>
          <w:rFonts w:eastAsiaTheme="majorEastAsia"/>
          <w:lang w:val="en-US"/>
        </w:rPr>
        <w:t>int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 y[], </w:t>
      </w:r>
      <w:proofErr w:type="spellStart"/>
      <w:r w:rsidRPr="00EB26F5">
        <w:rPr>
          <w:rStyle w:val="HTML1"/>
          <w:rFonts w:eastAsiaTheme="majorEastAsia"/>
          <w:lang w:val="en-US"/>
        </w:rPr>
        <w:t>int</w:t>
      </w:r>
      <w:proofErr w:type="spellEnd"/>
      <w:r w:rsidRPr="00EB26F5">
        <w:rPr>
          <w:rStyle w:val="HTML1"/>
          <w:rFonts w:eastAsiaTheme="majorEastAsia"/>
          <w:lang w:val="en-US"/>
        </w:rPr>
        <w:t xml:space="preserve"> </w:t>
      </w:r>
      <w:proofErr w:type="spellStart"/>
      <w:r w:rsidRPr="00EB26F5">
        <w:rPr>
          <w:rStyle w:val="HTML1"/>
          <w:rFonts w:eastAsiaTheme="majorEastAsia"/>
          <w:lang w:val="en-US"/>
        </w:rPr>
        <w:t>numPoints</w:t>
      </w:r>
      <w:proofErr w:type="spellEnd"/>
      <w:r w:rsidRPr="00EB26F5">
        <w:rPr>
          <w:rStyle w:val="HTML1"/>
          <w:rFonts w:eastAsiaTheme="majorEastAsia"/>
          <w:lang w:val="en-US"/>
        </w:rPr>
        <w:t>);</w:t>
      </w:r>
    </w:p>
    <w:p w:rsidR="00A2689A" w:rsidRPr="008641EA" w:rsidRDefault="00A2689A" w:rsidP="00A2689A">
      <w:pPr>
        <w:outlineLvl w:val="2"/>
      </w:pPr>
      <w:r w:rsidRPr="008641EA">
        <w:pict>
          <v:rect id="_x0000_i1166" style="width:0;height:1.5pt" o:hralign="center" o:hrstd="t" o:hr="t" fillcolor="gray" stroked="f"/>
        </w:pict>
      </w:r>
    </w:p>
    <w:p w:rsidR="00A2689A" w:rsidRPr="00E15EBD" w:rsidRDefault="00A2689A" w:rsidP="00A2689A">
      <w:pPr>
        <w:pStyle w:val="21"/>
        <w:spacing w:after="200"/>
        <w:outlineLvl w:val="2"/>
        <w:rPr>
          <w:rFonts w:ascii="Arial" w:hAnsi="Arial" w:cs="Arial"/>
          <w:lang w:eastAsia="en-US"/>
        </w:rPr>
      </w:pPr>
      <w:r w:rsidRPr="00E15EBD">
        <w:rPr>
          <w:rFonts w:ascii="Arial" w:hAnsi="Arial" w:cs="Arial"/>
          <w:lang w:eastAsia="en-US"/>
        </w:rPr>
        <w:t>1.5. Задания к лабораторной работе №1</w:t>
      </w:r>
      <w:r>
        <w:rPr>
          <w:rFonts w:ascii="Arial" w:hAnsi="Arial" w:cs="Arial"/>
          <w:lang w:eastAsia="en-US"/>
        </w:rPr>
        <w:t xml:space="preserve"> (часть 1)</w:t>
      </w:r>
    </w:p>
    <w:p w:rsidR="00A2689A" w:rsidRPr="00781C5F" w:rsidRDefault="00A2689A" w:rsidP="00A2689A">
      <w:pPr>
        <w:pStyle w:val="21"/>
        <w:spacing w:after="200"/>
        <w:rPr>
          <w:rFonts w:ascii="Arial" w:hAnsi="Arial" w:cs="Arial"/>
          <w:color w:val="FF0000"/>
          <w:u w:val="single"/>
          <w:lang w:eastAsia="en-US"/>
        </w:rPr>
      </w:pPr>
      <w:bookmarkStart w:id="4" w:name="OLE_LINK1"/>
      <w:r w:rsidRPr="00B60698">
        <w:rPr>
          <w:rFonts w:ascii="Arial" w:hAnsi="Arial" w:cs="Arial"/>
          <w:color w:val="FF0000"/>
          <w:u w:val="single"/>
          <w:lang w:eastAsia="en-US"/>
        </w:rPr>
        <w:t>Задание 1.1:</w:t>
      </w:r>
    </w:p>
    <w:bookmarkEnd w:id="4"/>
    <w:p w:rsidR="00A2689A" w:rsidRPr="00116EDA" w:rsidRDefault="00A2689A" w:rsidP="00A2689A">
      <w:pPr>
        <w:pStyle w:val="a3"/>
        <w:numPr>
          <w:ilvl w:val="0"/>
          <w:numId w:val="3"/>
        </w:numPr>
        <w:spacing w:before="0" w:beforeAutospacing="0" w:after="0" w:afterAutospacing="0"/>
        <w:outlineLvl w:val="1"/>
        <w:rPr>
          <w:b/>
          <w:bCs/>
        </w:rPr>
      </w:pPr>
      <w:r w:rsidRPr="008641EA">
        <w:t xml:space="preserve">Скомпилируйте и выполните примеры </w:t>
      </w:r>
      <w:r>
        <w:t>1-</w:t>
      </w:r>
      <w:r w:rsidRPr="00EB26F5">
        <w:t>4</w:t>
      </w:r>
      <w:r>
        <w:t xml:space="preserve"> </w:t>
      </w:r>
      <w:r w:rsidRPr="008641EA">
        <w:t xml:space="preserve">из командной строки. </w:t>
      </w:r>
    </w:p>
    <w:p w:rsidR="00A2689A" w:rsidRPr="00267E9E" w:rsidRDefault="00A2689A" w:rsidP="00A2689A">
      <w:pPr>
        <w:numPr>
          <w:ilvl w:val="0"/>
          <w:numId w:val="3"/>
        </w:numPr>
        <w:outlineLvl w:val="2"/>
        <w:rPr>
          <w:b/>
          <w:bCs/>
        </w:rPr>
      </w:pPr>
      <w:r w:rsidRPr="00116EDA">
        <w:t xml:space="preserve">Используя справочную информацию по </w:t>
      </w:r>
      <w:proofErr w:type="gramStart"/>
      <w:r w:rsidRPr="00116EDA">
        <w:t xml:space="preserve">классу  </w:t>
      </w:r>
      <w:proofErr w:type="spellStart"/>
      <w:r w:rsidRPr="00116EDA">
        <w:t>Graphics</w:t>
      </w:r>
      <w:proofErr w:type="spellEnd"/>
      <w:proofErr w:type="gramEnd"/>
      <w:r>
        <w:t>,</w:t>
      </w:r>
      <w:r w:rsidRPr="00116EDA">
        <w:t xml:space="preserve"> </w:t>
      </w:r>
      <w:r>
        <w:t xml:space="preserve">поэкспериментируйте с графическими примитивами. </w:t>
      </w:r>
      <w:r w:rsidRPr="00EB26F5">
        <w:t xml:space="preserve"> </w:t>
      </w:r>
    </w:p>
    <w:p w:rsidR="00A2689A" w:rsidRDefault="00A2689A" w:rsidP="00A2689A">
      <w:pPr>
        <w:pStyle w:val="a3"/>
        <w:numPr>
          <w:ilvl w:val="0"/>
          <w:numId w:val="3"/>
        </w:numPr>
        <w:spacing w:before="0" w:beforeAutospacing="0" w:after="0" w:afterAutospacing="0"/>
        <w:outlineLvl w:val="1"/>
      </w:pPr>
      <w:r>
        <w:t xml:space="preserve">Сформулируйте выводы о структуре </w:t>
      </w:r>
      <w:r>
        <w:rPr>
          <w:lang w:val="en-US"/>
        </w:rPr>
        <w:t>Java</w:t>
      </w:r>
      <w:r w:rsidRPr="00EB26F5">
        <w:t>-</w:t>
      </w:r>
      <w:r>
        <w:t>программы и методах использования классов, включите их в отчет.</w:t>
      </w:r>
    </w:p>
    <w:p w:rsidR="00A2689A" w:rsidRPr="00F43ECA" w:rsidRDefault="00A2689A" w:rsidP="00A2689A">
      <w:pPr>
        <w:pStyle w:val="a3"/>
        <w:numPr>
          <w:ilvl w:val="0"/>
          <w:numId w:val="3"/>
        </w:numPr>
        <w:spacing w:before="0" w:beforeAutospacing="0" w:after="0" w:afterAutospacing="0"/>
        <w:outlineLvl w:val="1"/>
      </w:pPr>
      <w:r>
        <w:t xml:space="preserve">Сформируйте отчет с текстами программ и </w:t>
      </w:r>
      <w:proofErr w:type="spellStart"/>
      <w:r>
        <w:t>скринами</w:t>
      </w:r>
      <w:proofErr w:type="spellEnd"/>
      <w:r>
        <w:t xml:space="preserve"> результатов. </w:t>
      </w:r>
    </w:p>
    <w:p w:rsidR="00A2689A" w:rsidRPr="001627A4" w:rsidRDefault="00A2689A" w:rsidP="00A2689A">
      <w:pPr>
        <w:pStyle w:val="2"/>
        <w:spacing w:before="400" w:after="300"/>
        <w:jc w:val="center"/>
      </w:pPr>
      <w:bookmarkStart w:id="5" w:name="_1.2._Работа_с"/>
      <w:bookmarkEnd w:id="5"/>
      <w:r>
        <w:lastRenderedPageBreak/>
        <w:t>1.</w:t>
      </w:r>
      <w:r w:rsidR="00EE4F82">
        <w:t>6</w:t>
      </w:r>
      <w:r w:rsidRPr="001627A4">
        <w:t xml:space="preserve">. </w:t>
      </w:r>
      <w:r>
        <w:t xml:space="preserve">Работа с </w:t>
      </w:r>
      <w:proofErr w:type="gramStart"/>
      <w:r>
        <w:t>пакетами  и</w:t>
      </w:r>
      <w:proofErr w:type="gramEnd"/>
      <w:r>
        <w:t xml:space="preserve"> </w:t>
      </w:r>
      <w:proofErr w:type="spellStart"/>
      <w:r w:rsidRPr="001627A4">
        <w:t>Jar</w:t>
      </w:r>
      <w:proofErr w:type="spellEnd"/>
      <w:r w:rsidRPr="001627A4">
        <w:t xml:space="preserve"> </w:t>
      </w:r>
      <w:r>
        <w:t xml:space="preserve">– архивами </w:t>
      </w:r>
      <w:proofErr w:type="spellStart"/>
      <w:r w:rsidRPr="001627A4">
        <w:t>Java</w:t>
      </w:r>
      <w:proofErr w:type="spellEnd"/>
      <w:r>
        <w:t xml:space="preserve"> </w:t>
      </w:r>
      <w:r w:rsidRPr="0063236C">
        <w:t>(часть 2)</w:t>
      </w:r>
    </w:p>
    <w:p w:rsidR="00A2689A" w:rsidRPr="0063236C" w:rsidRDefault="00A2689A" w:rsidP="00A2689A">
      <w:pPr>
        <w:pStyle w:val="2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8641EA">
        <w:rPr>
          <w:b w:val="0"/>
          <w:u w:val="single"/>
        </w:rPr>
        <w:t xml:space="preserve">Цель. </w:t>
      </w:r>
      <w:r w:rsidRPr="0063236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Освоить основы работы с пакетами и архивами </w:t>
      </w:r>
      <w:proofErr w:type="spellStart"/>
      <w:r w:rsidRPr="0063236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jar</w:t>
      </w:r>
      <w:proofErr w:type="spellEnd"/>
      <w:r w:rsidRPr="0063236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. </w:t>
      </w:r>
    </w:p>
    <w:p w:rsidR="00A2689A" w:rsidRPr="00346B69" w:rsidRDefault="00A2689A" w:rsidP="00A2689A">
      <w:proofErr w:type="spellStart"/>
      <w:r w:rsidRPr="00346B69">
        <w:rPr>
          <w:b/>
        </w:rPr>
        <w:t>Мотвация</w:t>
      </w:r>
      <w:proofErr w:type="spellEnd"/>
      <w:r w:rsidRPr="00346B69">
        <w:rPr>
          <w:b/>
        </w:rPr>
        <w:t>:</w:t>
      </w:r>
      <w:r w:rsidRPr="00346B69">
        <w:t xml:space="preserve"> Некоторые программные продукты </w:t>
      </w:r>
      <w:proofErr w:type="spellStart"/>
      <w:r w:rsidRPr="00346B69">
        <w:t>Java</w:t>
      </w:r>
      <w:proofErr w:type="spellEnd"/>
      <w:r w:rsidRPr="00346B69">
        <w:t xml:space="preserve"> вообще не работают с безымянным пакетом (которые создаются по умолчанию). Поэтому в технологии </w:t>
      </w:r>
      <w:proofErr w:type="spellStart"/>
      <w:r w:rsidRPr="00346B69">
        <w:t>Java</w:t>
      </w:r>
      <w:proofErr w:type="spellEnd"/>
      <w:r w:rsidRPr="00346B69">
        <w:t xml:space="preserve"> рекомендуется все классы помещать в пакеты.</w:t>
      </w:r>
    </w:p>
    <w:p w:rsidR="00A2689A" w:rsidRPr="008513D3" w:rsidRDefault="00A2689A" w:rsidP="00A2689A">
      <w:pPr>
        <w:pStyle w:val="21"/>
        <w:tabs>
          <w:tab w:val="left" w:pos="5816"/>
        </w:tabs>
        <w:jc w:val="left"/>
        <w:outlineLvl w:val="2"/>
      </w:pPr>
      <w:r w:rsidRPr="00F512BF">
        <w:t xml:space="preserve">Сведения о работе с пакетами </w:t>
      </w:r>
      <w:r>
        <w:tab/>
      </w:r>
    </w:p>
    <w:p w:rsidR="00A2689A" w:rsidRDefault="00A2689A" w:rsidP="00A2689A">
      <w:pPr>
        <w:tabs>
          <w:tab w:val="left" w:pos="1155"/>
        </w:tabs>
        <w:ind w:firstLine="595"/>
        <w:outlineLvl w:val="2"/>
      </w:pPr>
      <w:r>
        <w:t xml:space="preserve">В стандартную библиотеку </w:t>
      </w:r>
      <w:proofErr w:type="spellStart"/>
      <w:r>
        <w:t>Java</w:t>
      </w:r>
      <w:proofErr w:type="spellEnd"/>
      <w:r>
        <w:t xml:space="preserve"> API входят сотни классов. Каждый программист в ходе</w:t>
      </w:r>
    </w:p>
    <w:p w:rsidR="00A2689A" w:rsidRDefault="00A2689A" w:rsidP="00A2689A">
      <w:pPr>
        <w:tabs>
          <w:tab w:val="left" w:pos="1155"/>
        </w:tabs>
        <w:outlineLvl w:val="2"/>
      </w:pPr>
      <w:r>
        <w:t xml:space="preserve">работы добавляет к ним десятки своих классов. Множество классов растет и становится необозримым. Уже давно принято отдельные классы, решающие какую-то одну определенную задачу, объединять в библиотеки классов. Но библиотеки классов, кроме стандартной библиотеки, не являются частью языка. </w:t>
      </w:r>
    </w:p>
    <w:p w:rsidR="00A2689A" w:rsidRPr="00EB26F5" w:rsidRDefault="00A2689A" w:rsidP="00A2689A">
      <w:pPr>
        <w:tabs>
          <w:tab w:val="left" w:pos="1155"/>
        </w:tabs>
        <w:ind w:firstLine="595"/>
        <w:outlineLvl w:val="2"/>
      </w:pPr>
      <w:r>
        <w:t xml:space="preserve">Разработчики </w:t>
      </w:r>
      <w:proofErr w:type="spellStart"/>
      <w:r>
        <w:t>Java</w:t>
      </w:r>
      <w:proofErr w:type="spellEnd"/>
      <w:r>
        <w:t xml:space="preserve"> включили в язык дополнительную конструкцию —  пакеты (</w:t>
      </w:r>
      <w:proofErr w:type="spellStart"/>
      <w:r>
        <w:t>packages</w:t>
      </w:r>
      <w:proofErr w:type="spellEnd"/>
      <w:r>
        <w:t xml:space="preserve">). Все классы </w:t>
      </w:r>
      <w:proofErr w:type="spellStart"/>
      <w:r>
        <w:t>Java</w:t>
      </w:r>
      <w:proofErr w:type="spellEnd"/>
      <w:r>
        <w:t xml:space="preserve"> распределяются по пакетам. Кроме классов пакеты могут содержать интерфейсы и вложенные </w:t>
      </w:r>
      <w:proofErr w:type="spellStart"/>
      <w:r>
        <w:t>подпакеты</w:t>
      </w:r>
      <w:proofErr w:type="spellEnd"/>
      <w:r>
        <w:t xml:space="preserve"> (</w:t>
      </w:r>
      <w:proofErr w:type="spellStart"/>
      <w:r>
        <w:t>subpackages</w:t>
      </w:r>
      <w:proofErr w:type="spellEnd"/>
      <w:r>
        <w:t xml:space="preserve">). Образуется древовидная структура пакетов и </w:t>
      </w:r>
      <w:proofErr w:type="spellStart"/>
      <w:r>
        <w:t>подпакетов</w:t>
      </w:r>
      <w:proofErr w:type="spellEnd"/>
      <w:r>
        <w:t>.</w:t>
      </w:r>
    </w:p>
    <w:p w:rsidR="00A2689A" w:rsidRPr="000F3167" w:rsidRDefault="00A2689A" w:rsidP="00A2689A">
      <w:pPr>
        <w:tabs>
          <w:tab w:val="left" w:pos="1155"/>
        </w:tabs>
        <w:ind w:firstLine="595"/>
        <w:outlineLvl w:val="2"/>
      </w:pPr>
      <w:r w:rsidRPr="000F3167">
        <w:t xml:space="preserve">Эта структура в точности отображается на структуру файловой системы. Все </w:t>
      </w:r>
      <w:proofErr w:type="gramStart"/>
      <w:r w:rsidRPr="000F3167">
        <w:t>файлы  с</w:t>
      </w:r>
      <w:proofErr w:type="gramEnd"/>
      <w:r w:rsidRPr="000F3167">
        <w:t xml:space="preserve"> расширением </w:t>
      </w:r>
      <w:proofErr w:type="spellStart"/>
      <w:r w:rsidRPr="000F3167">
        <w:t>class</w:t>
      </w:r>
      <w:proofErr w:type="spellEnd"/>
      <w:r w:rsidRPr="000F3167">
        <w:t xml:space="preserve"> (содержащие байт-коды), образующие один пакет, хранятся в одном каталоге файловой системы. </w:t>
      </w:r>
      <w:proofErr w:type="spellStart"/>
      <w:r w:rsidRPr="000F3167">
        <w:t>Подпакеты</w:t>
      </w:r>
      <w:proofErr w:type="spellEnd"/>
      <w:r w:rsidRPr="000F3167">
        <w:t xml:space="preserve"> образуют подкаталоги этого каталога. </w:t>
      </w:r>
    </w:p>
    <w:p w:rsidR="00A2689A" w:rsidRDefault="00A2689A" w:rsidP="00A2689A">
      <w:pPr>
        <w:tabs>
          <w:tab w:val="left" w:pos="1155"/>
        </w:tabs>
        <w:ind w:firstLine="595"/>
        <w:outlineLvl w:val="2"/>
      </w:pPr>
      <w:r w:rsidRPr="000F3167">
        <w:t xml:space="preserve">Каждый </w:t>
      </w:r>
      <w:proofErr w:type="gramStart"/>
      <w:r w:rsidRPr="000F3167">
        <w:t>пакет  создает</w:t>
      </w:r>
      <w:proofErr w:type="gramEnd"/>
      <w:r w:rsidRPr="000F3167">
        <w:t xml:space="preserve"> одно  пространство имен (</w:t>
      </w:r>
      <w:proofErr w:type="spellStart"/>
      <w:r w:rsidRPr="000F3167">
        <w:t>namespace</w:t>
      </w:r>
      <w:proofErr w:type="spellEnd"/>
      <w:r w:rsidRPr="000F3167">
        <w:t xml:space="preserve">).  </w:t>
      </w:r>
      <w:proofErr w:type="gramStart"/>
      <w:r w:rsidRPr="000F3167">
        <w:t>Это  означает</w:t>
      </w:r>
      <w:proofErr w:type="gramEnd"/>
      <w:r w:rsidRPr="000F3167">
        <w:t xml:space="preserve">,  что  все имена классов, интерфейсов и </w:t>
      </w:r>
      <w:proofErr w:type="spellStart"/>
      <w:r w:rsidRPr="000F3167">
        <w:t>подпакетов</w:t>
      </w:r>
      <w:proofErr w:type="spellEnd"/>
      <w:r w:rsidRPr="000F3167">
        <w:t xml:space="preserve"> в пакете должны быть уникальны. Имена в разных пакетах могут совпадать, но это будут разные программные единицы. Таким образом, ни один класс, интерфейс или </w:t>
      </w:r>
      <w:proofErr w:type="spellStart"/>
      <w:r w:rsidRPr="000F3167">
        <w:t>подпакет</w:t>
      </w:r>
      <w:proofErr w:type="spellEnd"/>
      <w:r w:rsidRPr="000F3167">
        <w:t xml:space="preserve"> не может оказаться сразу в двух пакетах. Если надо в одном месте программы использовать два класса с одинаковыми именами из разных пакетов, то имя класса уточняется именем </w:t>
      </w:r>
      <w:proofErr w:type="gramStart"/>
      <w:r w:rsidRPr="000F3167">
        <w:t xml:space="preserve">пакета:  </w:t>
      </w:r>
      <w:proofErr w:type="spellStart"/>
      <w:r w:rsidRPr="00A73F0E">
        <w:rPr>
          <w:b/>
          <w:i/>
        </w:rPr>
        <w:t>пакет</w:t>
      </w:r>
      <w:proofErr w:type="gramEnd"/>
      <w:r w:rsidRPr="00A73F0E">
        <w:rPr>
          <w:b/>
          <w:i/>
        </w:rPr>
        <w:t>.Класс</w:t>
      </w:r>
      <w:proofErr w:type="spellEnd"/>
      <w:r w:rsidRPr="00A73F0E">
        <w:rPr>
          <w:b/>
          <w:i/>
        </w:rPr>
        <w:t>.</w:t>
      </w:r>
      <w:r w:rsidRPr="000F3167">
        <w:t xml:space="preserve"> Такое уточненное имя называется полным именем класса (</w:t>
      </w:r>
      <w:proofErr w:type="spellStart"/>
      <w:r w:rsidRPr="000F3167">
        <w:t>fully</w:t>
      </w:r>
      <w:proofErr w:type="spellEnd"/>
      <w:r w:rsidRPr="000F3167">
        <w:t xml:space="preserve"> </w:t>
      </w:r>
      <w:proofErr w:type="spellStart"/>
      <w:r w:rsidRPr="000F3167">
        <w:t>qualified</w:t>
      </w:r>
      <w:proofErr w:type="spellEnd"/>
      <w:r w:rsidRPr="000F3167">
        <w:t xml:space="preserve"> </w:t>
      </w:r>
      <w:proofErr w:type="spellStart"/>
      <w:r w:rsidRPr="000F3167">
        <w:t>name</w:t>
      </w:r>
      <w:proofErr w:type="spellEnd"/>
      <w:r w:rsidRPr="000F3167">
        <w:t>).</w:t>
      </w:r>
    </w:p>
    <w:p w:rsidR="00A2689A" w:rsidRPr="00EB26F5" w:rsidRDefault="00A2689A" w:rsidP="00A2689A">
      <w:pPr>
        <w:tabs>
          <w:tab w:val="left" w:pos="1155"/>
        </w:tabs>
        <w:ind w:firstLine="595"/>
        <w:outlineLvl w:val="2"/>
      </w:pPr>
    </w:p>
    <w:p w:rsidR="00A2689A" w:rsidRPr="004946A0" w:rsidRDefault="00A2689A" w:rsidP="00A26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95" w:firstLine="595"/>
        <w:outlineLvl w:val="2"/>
        <w:rPr>
          <w:b/>
        </w:rPr>
      </w:pPr>
      <w:r w:rsidRPr="004946A0">
        <w:t xml:space="preserve">Если член класса не отмечен ни одним из модификаторов </w:t>
      </w:r>
      <w:proofErr w:type="spellStart"/>
      <w:r w:rsidRPr="004946A0">
        <w:t>private</w:t>
      </w:r>
      <w:proofErr w:type="spellEnd"/>
      <w:r w:rsidRPr="004946A0">
        <w:t xml:space="preserve">, </w:t>
      </w:r>
      <w:proofErr w:type="spellStart"/>
      <w:r w:rsidRPr="004946A0">
        <w:t>protected</w:t>
      </w:r>
      <w:proofErr w:type="spellEnd"/>
      <w:r w:rsidRPr="004946A0">
        <w:t xml:space="preserve">, </w:t>
      </w:r>
      <w:proofErr w:type="spellStart"/>
      <w:r w:rsidRPr="004946A0">
        <w:t>public</w:t>
      </w:r>
      <w:proofErr w:type="spellEnd"/>
      <w:r w:rsidRPr="004946A0">
        <w:t xml:space="preserve">, то по умолчанию к нему осуществляется </w:t>
      </w:r>
      <w:r w:rsidRPr="004946A0">
        <w:rPr>
          <w:b/>
          <w:i/>
        </w:rPr>
        <w:t>пакетный доступ</w:t>
      </w:r>
      <w:r w:rsidRPr="004946A0">
        <w:t xml:space="preserve"> </w:t>
      </w:r>
      <w:r w:rsidRPr="004946A0">
        <w:rPr>
          <w:b/>
          <w:i/>
        </w:rPr>
        <w:t>(</w:t>
      </w:r>
      <w:proofErr w:type="spellStart"/>
      <w:r w:rsidRPr="004946A0">
        <w:rPr>
          <w:b/>
          <w:i/>
        </w:rPr>
        <w:t>default</w:t>
      </w:r>
      <w:proofErr w:type="spellEnd"/>
      <w:r w:rsidRPr="004946A0">
        <w:rPr>
          <w:b/>
          <w:i/>
        </w:rPr>
        <w:t xml:space="preserve"> </w:t>
      </w:r>
      <w:proofErr w:type="spellStart"/>
      <w:r w:rsidRPr="004946A0">
        <w:rPr>
          <w:b/>
          <w:i/>
        </w:rPr>
        <w:t>access</w:t>
      </w:r>
      <w:proofErr w:type="spellEnd"/>
      <w:r w:rsidRPr="004946A0">
        <w:rPr>
          <w:b/>
          <w:i/>
        </w:rPr>
        <w:t>)</w:t>
      </w:r>
      <w:r w:rsidRPr="004946A0">
        <w:t xml:space="preserve">, т. е. </w:t>
      </w:r>
      <w:r w:rsidRPr="004946A0">
        <w:rPr>
          <w:b/>
        </w:rPr>
        <w:t>к такому члену может обратиться любой метод любого класса только из того же пакета</w:t>
      </w:r>
      <w:r>
        <w:t xml:space="preserve">. Если </w:t>
      </w:r>
      <w:r w:rsidRPr="004946A0">
        <w:rPr>
          <w:b/>
        </w:rPr>
        <w:t xml:space="preserve">класс не помечен модификатором </w:t>
      </w:r>
      <w:proofErr w:type="spellStart"/>
      <w:r w:rsidRPr="004946A0">
        <w:rPr>
          <w:b/>
        </w:rPr>
        <w:t>public</w:t>
      </w:r>
      <w:proofErr w:type="spellEnd"/>
      <w:r>
        <w:t xml:space="preserve">, </w:t>
      </w:r>
      <w:r w:rsidRPr="004946A0">
        <w:rPr>
          <w:b/>
        </w:rPr>
        <w:t xml:space="preserve">то все его члены, даже открытые, </w:t>
      </w:r>
      <w:proofErr w:type="spellStart"/>
      <w:r w:rsidRPr="004946A0">
        <w:rPr>
          <w:b/>
        </w:rPr>
        <w:t>public</w:t>
      </w:r>
      <w:proofErr w:type="spellEnd"/>
      <w:r w:rsidRPr="004946A0">
        <w:rPr>
          <w:b/>
        </w:rPr>
        <w:t xml:space="preserve">, не будут видны из других пакетов. </w:t>
      </w:r>
    </w:p>
    <w:p w:rsidR="00A2689A" w:rsidRPr="008641EA" w:rsidRDefault="00A2689A" w:rsidP="00A26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55"/>
          <w:tab w:val="left" w:pos="4760"/>
          <w:tab w:val="left" w:pos="5877"/>
        </w:tabs>
        <w:ind w:left="595"/>
        <w:outlineLvl w:val="2"/>
      </w:pPr>
      <w:r>
        <w:t xml:space="preserve">Члены с пакетным доступом не видны в </w:t>
      </w:r>
      <w:proofErr w:type="spellStart"/>
      <w:r>
        <w:t>подпакетах</w:t>
      </w:r>
      <w:proofErr w:type="spellEnd"/>
      <w:r>
        <w:t xml:space="preserve"> данного пакета. </w:t>
      </w:r>
    </w:p>
    <w:p w:rsidR="00A2689A" w:rsidRDefault="00A2689A" w:rsidP="00A2689A">
      <w:pPr>
        <w:pStyle w:val="21"/>
        <w:tabs>
          <w:tab w:val="left" w:pos="5816"/>
        </w:tabs>
        <w:jc w:val="left"/>
        <w:outlineLvl w:val="2"/>
      </w:pPr>
      <w:r w:rsidRPr="00F512BF">
        <w:t>Сведени</w:t>
      </w:r>
      <w:r>
        <w:t>я о работе с архивами</w:t>
      </w:r>
    </w:p>
    <w:p w:rsidR="00A2689A" w:rsidRPr="00346B69" w:rsidRDefault="00A2689A" w:rsidP="00A2689A">
      <w:pPr>
        <w:pStyle w:val="3"/>
        <w:ind w:firstLine="595"/>
      </w:pPr>
      <w:r>
        <w:t xml:space="preserve"> </w:t>
      </w:r>
      <w:r w:rsidRPr="00346B6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Для упаковки нескольких файлов в один архивный файл, со сжатием или без сжатия, в технологии </w:t>
      </w:r>
      <w:proofErr w:type="spellStart"/>
      <w:r w:rsidRPr="00346B69">
        <w:rPr>
          <w:rFonts w:ascii="Times New Roman" w:hAnsi="Times New Roman" w:cs="Times New Roman"/>
          <w:b w:val="0"/>
          <w:bCs w:val="0"/>
          <w:sz w:val="24"/>
          <w:szCs w:val="24"/>
        </w:rPr>
        <w:t>Java</w:t>
      </w:r>
      <w:proofErr w:type="spellEnd"/>
      <w:r w:rsidRPr="00346B6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разработан формат архивирования JAR. Имя архивного </w:t>
      </w:r>
      <w:proofErr w:type="spellStart"/>
      <w:r w:rsidRPr="00346B69">
        <w:rPr>
          <w:rFonts w:ascii="Times New Roman" w:hAnsi="Times New Roman" w:cs="Times New Roman"/>
          <w:b w:val="0"/>
          <w:bCs w:val="0"/>
          <w:sz w:val="24"/>
          <w:szCs w:val="24"/>
        </w:rPr>
        <w:t>jar</w:t>
      </w:r>
      <w:proofErr w:type="spellEnd"/>
      <w:r w:rsidRPr="00346B6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-файла может быть любым, но обычно оно получает расширение </w:t>
      </w:r>
      <w:proofErr w:type="spellStart"/>
      <w:r w:rsidRPr="00346B69">
        <w:rPr>
          <w:rFonts w:ascii="Times New Roman" w:hAnsi="Times New Roman" w:cs="Times New Roman"/>
          <w:b w:val="0"/>
          <w:bCs w:val="0"/>
          <w:sz w:val="24"/>
          <w:szCs w:val="24"/>
        </w:rPr>
        <w:t>jar</w:t>
      </w:r>
      <w:proofErr w:type="spellEnd"/>
      <w:r w:rsidRPr="00346B69">
        <w:rPr>
          <w:rFonts w:ascii="Times New Roman" w:hAnsi="Times New Roman" w:cs="Times New Roman"/>
          <w:b w:val="0"/>
          <w:bCs w:val="0"/>
          <w:sz w:val="24"/>
          <w:szCs w:val="24"/>
        </w:rPr>
        <w:t>. Способ упаковки и сжатия основан на методе ZIP. Название JAR (</w:t>
      </w:r>
      <w:proofErr w:type="spellStart"/>
      <w:r w:rsidRPr="00346B69">
        <w:rPr>
          <w:rFonts w:ascii="Times New Roman" w:hAnsi="Times New Roman" w:cs="Times New Roman"/>
          <w:b w:val="0"/>
          <w:bCs w:val="0"/>
          <w:sz w:val="24"/>
          <w:szCs w:val="24"/>
        </w:rPr>
        <w:t>Java</w:t>
      </w:r>
      <w:proofErr w:type="spellEnd"/>
      <w:r w:rsidRPr="00346B6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46B69">
        <w:rPr>
          <w:rFonts w:ascii="Times New Roman" w:hAnsi="Times New Roman" w:cs="Times New Roman"/>
          <w:b w:val="0"/>
          <w:bCs w:val="0"/>
          <w:sz w:val="24"/>
          <w:szCs w:val="24"/>
        </w:rPr>
        <w:t>ARchive</w:t>
      </w:r>
      <w:proofErr w:type="spellEnd"/>
      <w:r w:rsidRPr="00346B69">
        <w:rPr>
          <w:rFonts w:ascii="Times New Roman" w:hAnsi="Times New Roman" w:cs="Times New Roman"/>
          <w:b w:val="0"/>
          <w:bCs w:val="0"/>
          <w:sz w:val="24"/>
          <w:szCs w:val="24"/>
        </w:rPr>
        <w:t>) перекликается с названием известной утилиты TAR (</w:t>
      </w:r>
      <w:proofErr w:type="spellStart"/>
      <w:r w:rsidRPr="00346B69">
        <w:rPr>
          <w:rFonts w:ascii="Times New Roman" w:hAnsi="Times New Roman" w:cs="Times New Roman"/>
          <w:b w:val="0"/>
          <w:bCs w:val="0"/>
          <w:sz w:val="24"/>
          <w:szCs w:val="24"/>
        </w:rPr>
        <w:t>Tape</w:t>
      </w:r>
      <w:proofErr w:type="spellEnd"/>
      <w:r w:rsidRPr="00346B6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46B69">
        <w:rPr>
          <w:rFonts w:ascii="Times New Roman" w:hAnsi="Times New Roman" w:cs="Times New Roman"/>
          <w:b w:val="0"/>
          <w:bCs w:val="0"/>
          <w:sz w:val="24"/>
          <w:szCs w:val="24"/>
        </w:rPr>
        <w:t>ARchive</w:t>
      </w:r>
      <w:proofErr w:type="spellEnd"/>
      <w:r w:rsidRPr="00346B69">
        <w:rPr>
          <w:rFonts w:ascii="Times New Roman" w:hAnsi="Times New Roman" w:cs="Times New Roman"/>
          <w:b w:val="0"/>
          <w:bCs w:val="0"/>
          <w:sz w:val="24"/>
          <w:szCs w:val="24"/>
        </w:rPr>
        <w:t>), разработанной в UNIX.</w:t>
      </w:r>
      <w:r w:rsidRPr="00346B69">
        <w:t xml:space="preserve"> </w:t>
      </w:r>
    </w:p>
    <w:p w:rsidR="00A2689A" w:rsidRPr="00346B69" w:rsidRDefault="00A2689A" w:rsidP="00A2689A">
      <w:pPr>
        <w:ind w:firstLine="595"/>
      </w:pPr>
      <w:r w:rsidRPr="00346B69">
        <w:t xml:space="preserve">Отличие </w:t>
      </w:r>
      <w:proofErr w:type="spellStart"/>
      <w:r w:rsidRPr="00346B69">
        <w:t>jar</w:t>
      </w:r>
      <w:proofErr w:type="spellEnd"/>
      <w:r w:rsidRPr="00346B69">
        <w:t xml:space="preserve">-файлов от </w:t>
      </w:r>
      <w:proofErr w:type="spellStart"/>
      <w:r w:rsidRPr="00346B69">
        <w:t>zip</w:t>
      </w:r>
      <w:proofErr w:type="spellEnd"/>
      <w:r w:rsidRPr="00346B69">
        <w:t xml:space="preserve">-файлов только в том, что в </w:t>
      </w:r>
      <w:proofErr w:type="spellStart"/>
      <w:r w:rsidRPr="00346B69">
        <w:t>jar</w:t>
      </w:r>
      <w:proofErr w:type="spellEnd"/>
      <w:r w:rsidRPr="00346B69">
        <w:t>-файлы автоматически включается каталог META-</w:t>
      </w:r>
      <w:proofErr w:type="gramStart"/>
      <w:r w:rsidRPr="00346B69">
        <w:t>INF,  содержащий</w:t>
      </w:r>
      <w:proofErr w:type="gramEnd"/>
      <w:r w:rsidRPr="00346B69">
        <w:t xml:space="preserve"> несколько файлов  с информацией об  упакованных в архив файлах. </w:t>
      </w:r>
    </w:p>
    <w:p w:rsidR="00A2689A" w:rsidRPr="00346B69" w:rsidRDefault="00A2689A" w:rsidP="00A2689A">
      <w:pPr>
        <w:ind w:firstLine="595"/>
      </w:pPr>
      <w:r w:rsidRPr="00346B69">
        <w:t>Архивные файлы очень удобно использовать в апплетах, поскольку весь архив загружается по сети сразу же, одним запросом. Все файлы апплета с байт-кодами, изображениями, звуковые файлы упаковываются в один или несколько архивов. Для их загрузки достаточно в теге &lt;</w:t>
      </w:r>
      <w:proofErr w:type="spellStart"/>
      <w:r w:rsidRPr="00346B69">
        <w:t>applet</w:t>
      </w:r>
      <w:proofErr w:type="spellEnd"/>
      <w:r w:rsidRPr="00346B69">
        <w:t xml:space="preserve">&gt; указать имена архивов в параметре </w:t>
      </w:r>
      <w:proofErr w:type="spellStart"/>
      <w:r w:rsidRPr="00346B69">
        <w:t>archive</w:t>
      </w:r>
      <w:proofErr w:type="spellEnd"/>
      <w:r w:rsidRPr="00346B69">
        <w:t xml:space="preserve">. </w:t>
      </w:r>
    </w:p>
    <w:p w:rsidR="00A2689A" w:rsidRPr="00346B69" w:rsidRDefault="00A2689A" w:rsidP="00A2689A">
      <w:pPr>
        <w:ind w:firstLine="595"/>
      </w:pPr>
      <w:r w:rsidRPr="00346B69">
        <w:t>Архивные файлы удобно использовать и в приложениях (</w:t>
      </w:r>
      <w:proofErr w:type="spellStart"/>
      <w:r w:rsidRPr="00346B69">
        <w:t>applications</w:t>
      </w:r>
      <w:proofErr w:type="spellEnd"/>
      <w:r w:rsidRPr="00346B69">
        <w:t xml:space="preserve">). Все файлы приложения упаковываются в архив, </w:t>
      </w:r>
      <w:proofErr w:type="gramStart"/>
      <w:r w:rsidRPr="00346B69">
        <w:t>например</w:t>
      </w:r>
      <w:proofErr w:type="gramEnd"/>
      <w:r w:rsidRPr="00346B69">
        <w:t xml:space="preserve"> appl.jar. Приложение выполняется прямо из архива, интерпретатор запускается с параметром –</w:t>
      </w:r>
      <w:proofErr w:type="spellStart"/>
      <w:r w:rsidRPr="00346B69">
        <w:t>jar</w:t>
      </w:r>
      <w:proofErr w:type="spellEnd"/>
      <w:r w:rsidRPr="00346B69">
        <w:t xml:space="preserve">, </w:t>
      </w:r>
      <w:proofErr w:type="gramStart"/>
      <w:r w:rsidRPr="00346B69">
        <w:t>например</w:t>
      </w:r>
      <w:proofErr w:type="gramEnd"/>
      <w:r w:rsidRPr="00346B69">
        <w:t xml:space="preserve">: </w:t>
      </w:r>
    </w:p>
    <w:p w:rsidR="00A2689A" w:rsidRPr="00346B69" w:rsidRDefault="00A2689A" w:rsidP="00A2689A">
      <w:pPr>
        <w:ind w:firstLine="595"/>
      </w:pPr>
      <w:proofErr w:type="spellStart"/>
      <w:r w:rsidRPr="00346B69">
        <w:lastRenderedPageBreak/>
        <w:t>java</w:t>
      </w:r>
      <w:proofErr w:type="spellEnd"/>
      <w:r w:rsidRPr="00346B69">
        <w:t xml:space="preserve"> –</w:t>
      </w:r>
      <w:proofErr w:type="spellStart"/>
      <w:r w:rsidRPr="00346B69">
        <w:t>jar</w:t>
      </w:r>
      <w:proofErr w:type="spellEnd"/>
      <w:r w:rsidRPr="00346B69">
        <w:t xml:space="preserve"> appl.jar </w:t>
      </w:r>
    </w:p>
    <w:p w:rsidR="00A2689A" w:rsidRPr="00346B69" w:rsidRDefault="00A2689A" w:rsidP="00A2689A">
      <w:pPr>
        <w:ind w:firstLine="595"/>
      </w:pPr>
      <w:r w:rsidRPr="00346B69">
        <w:t xml:space="preserve">Имя основного класса приложения, содержащего </w:t>
      </w:r>
      <w:proofErr w:type="gramStart"/>
      <w:r w:rsidRPr="00346B69">
        <w:t xml:space="preserve">метод  </w:t>
      </w:r>
      <w:proofErr w:type="spellStart"/>
      <w:r w:rsidRPr="00346B69">
        <w:t>main</w:t>
      </w:r>
      <w:proofErr w:type="spellEnd"/>
      <w:proofErr w:type="gramEnd"/>
      <w:r w:rsidRPr="00346B69">
        <w:t>(),  указывается  в  файле MANIFEST.MF, который автоматически создается при создании архива.</w:t>
      </w:r>
    </w:p>
    <w:p w:rsidR="00A2689A" w:rsidRPr="00346B69" w:rsidRDefault="00A2689A" w:rsidP="00A2689A">
      <w:pPr>
        <w:ind w:firstLine="595"/>
      </w:pPr>
      <w:proofErr w:type="spellStart"/>
      <w:r w:rsidRPr="00346B69">
        <w:t>Jar</w:t>
      </w:r>
      <w:proofErr w:type="spellEnd"/>
      <w:r w:rsidRPr="00346B69">
        <w:t xml:space="preserve">-архивы создаются с помощью классов пакета java.util.jar или посредством утилиты командной строки </w:t>
      </w:r>
      <w:proofErr w:type="spellStart"/>
      <w:r w:rsidRPr="00346B69">
        <w:t>jar</w:t>
      </w:r>
      <w:proofErr w:type="spellEnd"/>
      <w:r w:rsidRPr="00346B69">
        <w:t>.</w:t>
      </w:r>
    </w:p>
    <w:p w:rsidR="00A2689A" w:rsidRPr="00346B69" w:rsidRDefault="00A2689A" w:rsidP="00EE4F82">
      <w:pPr>
        <w:pStyle w:val="2"/>
        <w:ind w:left="567" w:firstLine="0"/>
        <w:rPr>
          <w:rFonts w:ascii="Cambria" w:hAnsi="Cambria" w:cs="Times New Roman"/>
          <w:lang w:eastAsia="ru-RU"/>
        </w:rPr>
      </w:pPr>
      <w:bookmarkStart w:id="6" w:name="_Задания_к_лабораторной"/>
      <w:bookmarkEnd w:id="6"/>
      <w:r w:rsidRPr="008641EA">
        <w:pict>
          <v:rect id="_x0000_i1167" style="width:0;height:1.5pt" o:hralign="center" o:hrstd="t" o:hr="t" fillcolor="gray" stroked="f"/>
        </w:pict>
      </w:r>
      <w:bookmarkStart w:id="7" w:name="_GoBack"/>
      <w:bookmarkEnd w:id="7"/>
      <w:r w:rsidRPr="00346B69">
        <w:rPr>
          <w:rFonts w:ascii="Cambria" w:hAnsi="Cambria" w:cs="Times New Roman"/>
          <w:lang w:eastAsia="ru-RU"/>
        </w:rPr>
        <w:t>Задания к лабораторной работе №1 (часть 2)</w:t>
      </w:r>
    </w:p>
    <w:p w:rsidR="00A2689A" w:rsidRPr="00B60698" w:rsidRDefault="00A2689A" w:rsidP="00A2689A">
      <w:pPr>
        <w:pStyle w:val="21"/>
        <w:spacing w:after="200"/>
        <w:rPr>
          <w:rFonts w:ascii="Arial" w:hAnsi="Arial" w:cs="Arial"/>
          <w:color w:val="FF0000"/>
          <w:u w:val="single"/>
          <w:lang w:eastAsia="en-US"/>
        </w:rPr>
      </w:pPr>
      <w:bookmarkStart w:id="8" w:name="OLE_LINK2"/>
      <w:r w:rsidRPr="00B60698">
        <w:rPr>
          <w:rFonts w:ascii="Arial" w:hAnsi="Arial" w:cs="Arial"/>
          <w:color w:val="FF0000"/>
          <w:u w:val="single"/>
          <w:lang w:eastAsia="en-US"/>
        </w:rPr>
        <w:t>Задание 1.2:</w:t>
      </w:r>
    </w:p>
    <w:bookmarkEnd w:id="8"/>
    <w:p w:rsidR="00A2689A" w:rsidRDefault="00A2689A" w:rsidP="00A2689A">
      <w:pPr>
        <w:ind w:firstLine="595"/>
      </w:pPr>
      <w:r>
        <w:t>Возьмите программу из первой части</w:t>
      </w:r>
      <w:r w:rsidRPr="003B7E87">
        <w:t xml:space="preserve"> </w:t>
      </w:r>
      <w:r>
        <w:t xml:space="preserve">лабораторной работы 1 -  </w:t>
      </w:r>
      <w:proofErr w:type="gramStart"/>
      <w:r w:rsidRPr="00A47DC4">
        <w:rPr>
          <w:b/>
        </w:rPr>
        <w:t>JavaApplication1.java</w:t>
      </w:r>
      <w:r>
        <w:rPr>
          <w:b/>
        </w:rPr>
        <w:t xml:space="preserve">  (</w:t>
      </w:r>
      <w:proofErr w:type="gramEnd"/>
      <w:r>
        <w:rPr>
          <w:b/>
        </w:rPr>
        <w:t xml:space="preserve">Пример 1.1.) </w:t>
      </w:r>
      <w:r>
        <w:t>и разделите классы так, чтобы все они находились в разных пакетах.</w:t>
      </w:r>
    </w:p>
    <w:p w:rsidR="00A2689A" w:rsidRDefault="00A2689A" w:rsidP="00A2689A"/>
    <w:p w:rsidR="00A2689A" w:rsidRPr="005201AD" w:rsidRDefault="00A2689A" w:rsidP="00A26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95" w:firstLine="595"/>
        <w:rPr>
          <w:rFonts w:ascii="Courier New" w:hAnsi="Courier New" w:cs="Courier New"/>
          <w:b/>
          <w:sz w:val="22"/>
        </w:rPr>
      </w:pPr>
      <w:r w:rsidRPr="005201AD">
        <w:rPr>
          <w:sz w:val="22"/>
        </w:rPr>
        <w:t>Соглашение "</w:t>
      </w:r>
      <w:proofErr w:type="spellStart"/>
      <w:r w:rsidRPr="005201AD">
        <w:rPr>
          <w:sz w:val="22"/>
        </w:rPr>
        <w:t>Code</w:t>
      </w:r>
      <w:proofErr w:type="spellEnd"/>
      <w:r w:rsidRPr="005201AD">
        <w:rPr>
          <w:sz w:val="22"/>
        </w:rPr>
        <w:t xml:space="preserve"> </w:t>
      </w:r>
      <w:proofErr w:type="spellStart"/>
      <w:r w:rsidRPr="005201AD">
        <w:rPr>
          <w:sz w:val="22"/>
        </w:rPr>
        <w:t>Conventions</w:t>
      </w:r>
      <w:proofErr w:type="spellEnd"/>
      <w:r w:rsidRPr="005201AD">
        <w:rPr>
          <w:sz w:val="22"/>
        </w:rPr>
        <w:t xml:space="preserve">" рекомендует записывать имена пакетов строчными буквами. Тогда они не будут совпадать с именами классов, которые, по соглашению, начинаются с прописной буквы. Кроме того, соглашение советует использовать в качестве имени пакета или </w:t>
      </w:r>
      <w:proofErr w:type="spellStart"/>
      <w:r w:rsidRPr="005201AD">
        <w:rPr>
          <w:sz w:val="22"/>
        </w:rPr>
        <w:t>подпакета</w:t>
      </w:r>
      <w:proofErr w:type="spellEnd"/>
      <w:r w:rsidRPr="005201AD">
        <w:rPr>
          <w:sz w:val="22"/>
        </w:rPr>
        <w:t xml:space="preserve"> доменное имя </w:t>
      </w:r>
      <w:proofErr w:type="gramStart"/>
      <w:r w:rsidRPr="005201AD">
        <w:rPr>
          <w:sz w:val="22"/>
        </w:rPr>
        <w:t>своего  сайта</w:t>
      </w:r>
      <w:proofErr w:type="gramEnd"/>
      <w:r w:rsidRPr="005201AD">
        <w:rPr>
          <w:sz w:val="22"/>
        </w:rPr>
        <w:t xml:space="preserve">,  записанное  в  обратном порядке, например:   </w:t>
      </w:r>
      <w:proofErr w:type="spellStart"/>
      <w:r w:rsidRPr="005201AD">
        <w:rPr>
          <w:rFonts w:ascii="Courier New" w:hAnsi="Courier New" w:cs="Courier New"/>
          <w:b/>
          <w:sz w:val="22"/>
        </w:rPr>
        <w:t>com.sun.developer</w:t>
      </w:r>
      <w:proofErr w:type="spellEnd"/>
      <w:r w:rsidRPr="005201AD">
        <w:rPr>
          <w:rFonts w:ascii="Courier New" w:hAnsi="Courier New" w:cs="Courier New"/>
          <w:b/>
          <w:sz w:val="22"/>
        </w:rPr>
        <w:t xml:space="preserve"> </w:t>
      </w:r>
    </w:p>
    <w:p w:rsidR="00A2689A" w:rsidRPr="005201AD" w:rsidRDefault="00A2689A" w:rsidP="00A26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95" w:firstLine="595"/>
        <w:rPr>
          <w:sz w:val="22"/>
        </w:rPr>
      </w:pPr>
      <w:r w:rsidRPr="005201AD">
        <w:rPr>
          <w:sz w:val="22"/>
        </w:rPr>
        <w:t>Это обеспечит уникальность имени пакета во всем Интернете.</w:t>
      </w:r>
    </w:p>
    <w:p w:rsidR="00A2689A" w:rsidRDefault="00A2689A" w:rsidP="00A2689A">
      <w:pPr>
        <w:tabs>
          <w:tab w:val="left" w:pos="1574"/>
          <w:tab w:val="left" w:pos="2856"/>
        </w:tabs>
      </w:pPr>
    </w:p>
    <w:p w:rsidR="00A2689A" w:rsidRPr="005201AD" w:rsidRDefault="00A2689A" w:rsidP="00A2689A">
      <w:pPr>
        <w:tabs>
          <w:tab w:val="left" w:pos="1574"/>
          <w:tab w:val="left" w:pos="2856"/>
        </w:tabs>
        <w:rPr>
          <w:b/>
          <w:sz w:val="28"/>
          <w:lang w:val="en-US"/>
        </w:rPr>
      </w:pPr>
      <w:r w:rsidRPr="00B86CD9">
        <w:rPr>
          <w:b/>
          <w:sz w:val="28"/>
        </w:rPr>
        <w:t>Создаем структуру:</w:t>
      </w:r>
    </w:p>
    <w:p w:rsidR="00A2689A" w:rsidRDefault="00A2689A" w:rsidP="00A2689A">
      <w:pPr>
        <w:tabs>
          <w:tab w:val="left" w:pos="1574"/>
          <w:tab w:val="left" w:pos="2856"/>
        </w:tabs>
        <w:rPr>
          <w:rFonts w:ascii="Courier New" w:hAnsi="Courier New" w:cs="Courier New"/>
          <w:b/>
          <w:sz w:val="28"/>
          <w:lang w:val="en-US"/>
        </w:rPr>
      </w:pPr>
      <w:r w:rsidRPr="00EC3F2F">
        <w:rPr>
          <w:rFonts w:ascii="Courier New" w:hAnsi="Courier New" w:cs="Courier New"/>
          <w:b/>
          <w:noProof/>
          <w:sz w:val="28"/>
          <w:lang w:eastAsia="ru-RU"/>
        </w:rPr>
        <w:drawing>
          <wp:inline distT="0" distB="0" distL="0" distR="0">
            <wp:extent cx="5669280" cy="2870200"/>
            <wp:effectExtent l="0" t="0" r="762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89A" w:rsidRDefault="00A2689A" w:rsidP="00A2689A">
      <w:pPr>
        <w:tabs>
          <w:tab w:val="left" w:pos="1574"/>
          <w:tab w:val="left" w:pos="2856"/>
        </w:tabs>
        <w:rPr>
          <w:rFonts w:ascii="Courier New" w:hAnsi="Courier New" w:cs="Courier New"/>
          <w:b/>
          <w:sz w:val="28"/>
          <w:lang w:val="en-US"/>
        </w:rPr>
      </w:pPr>
    </w:p>
    <w:p w:rsidR="00A2689A" w:rsidRPr="00EB26F5" w:rsidRDefault="00A2689A" w:rsidP="00A26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4"/>
          <w:tab w:val="left" w:pos="2856"/>
        </w:tabs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! Обратите внимание на первые строки файлов, содержащие указание, в каком пакете находится класс, а также на строку </w:t>
      </w:r>
      <w:r w:rsidRPr="0046664D">
        <w:rPr>
          <w:rFonts w:ascii="Courier New" w:hAnsi="Courier New" w:cs="Courier New"/>
          <w:b/>
          <w:i/>
          <w:sz w:val="28"/>
          <w:lang w:val="en-US"/>
        </w:rPr>
        <w:t>import</w:t>
      </w:r>
      <w:r w:rsidRPr="00EB26F5">
        <w:rPr>
          <w:rFonts w:ascii="Courier New" w:hAnsi="Courier New" w:cs="Courier New"/>
          <w:b/>
          <w:sz w:val="28"/>
        </w:rPr>
        <w:t>.</w:t>
      </w:r>
    </w:p>
    <w:p w:rsidR="00A2689A" w:rsidRDefault="00A2689A" w:rsidP="00A2689A">
      <w:pPr>
        <w:tabs>
          <w:tab w:val="left" w:pos="1574"/>
          <w:tab w:val="left" w:pos="2856"/>
        </w:tabs>
        <w:rPr>
          <w:b/>
        </w:rPr>
      </w:pPr>
    </w:p>
    <w:p w:rsidR="00A2689A" w:rsidRPr="00EB26F5" w:rsidRDefault="00A2689A" w:rsidP="00A2689A">
      <w:pPr>
        <w:tabs>
          <w:tab w:val="left" w:pos="1574"/>
          <w:tab w:val="left" w:pos="1942"/>
        </w:tabs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179070</wp:posOffset>
            </wp:positionV>
            <wp:extent cx="2330450" cy="279019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664D">
        <w:t xml:space="preserve">В директорию </w:t>
      </w:r>
      <w:r>
        <w:tab/>
      </w:r>
      <w:r>
        <w:rPr>
          <w:lang w:val="en-US"/>
        </w:rPr>
        <w:t>operation</w:t>
      </w:r>
      <w:r w:rsidRPr="00EB26F5">
        <w:t xml:space="preserve"> </w:t>
      </w:r>
      <w:r>
        <w:t xml:space="preserve">определяем </w:t>
      </w:r>
      <w:proofErr w:type="gramStart"/>
      <w:r>
        <w:t xml:space="preserve">класс </w:t>
      </w:r>
      <w:r w:rsidRPr="00EB26F5">
        <w:t xml:space="preserve"> </w:t>
      </w:r>
      <w:r w:rsidRPr="0046664D">
        <w:rPr>
          <w:b/>
          <w:lang w:val="en-US"/>
        </w:rPr>
        <w:t>Adder</w:t>
      </w:r>
      <w:proofErr w:type="gramEnd"/>
      <w:r w:rsidRPr="00EB26F5">
        <w:t>:</w:t>
      </w:r>
    </w:p>
    <w:p w:rsidR="00A2689A" w:rsidRPr="0046664D" w:rsidRDefault="00A2689A" w:rsidP="00A2689A">
      <w:pPr>
        <w:tabs>
          <w:tab w:val="left" w:pos="1574"/>
          <w:tab w:val="left" w:pos="1942"/>
        </w:tabs>
      </w:pPr>
      <w:r>
        <w:t xml:space="preserve"> </w:t>
      </w:r>
    </w:p>
    <w:p w:rsidR="00A2689A" w:rsidRPr="00EB26F5" w:rsidRDefault="00A2689A" w:rsidP="00A2689A">
      <w:pPr>
        <w:tabs>
          <w:tab w:val="left" w:pos="1574"/>
          <w:tab w:val="left" w:pos="2856"/>
        </w:tabs>
      </w:pPr>
      <w:r w:rsidRPr="00432C60">
        <w:t xml:space="preserve">Компилируем с указанием </w:t>
      </w:r>
      <w:r>
        <w:t xml:space="preserve"> </w:t>
      </w:r>
    </w:p>
    <w:p w:rsidR="00A2689A" w:rsidRDefault="00A2689A" w:rsidP="00A2689A">
      <w:pPr>
        <w:tabs>
          <w:tab w:val="left" w:pos="1574"/>
          <w:tab w:val="left" w:pos="2856"/>
        </w:tabs>
        <w:rPr>
          <w:rFonts w:ascii="Courier New" w:hAnsi="Courier New" w:cs="Courier New"/>
          <w:b/>
          <w:sz w:val="28"/>
        </w:rPr>
      </w:pPr>
      <w:r w:rsidRPr="00432C60">
        <w:rPr>
          <w:b/>
          <w:sz w:val="28"/>
        </w:rPr>
        <w:t>-</w:t>
      </w:r>
      <w:proofErr w:type="spellStart"/>
      <w:r w:rsidRPr="00432C60">
        <w:rPr>
          <w:b/>
          <w:sz w:val="28"/>
        </w:rPr>
        <w:t>sourcepath</w:t>
      </w:r>
      <w:proofErr w:type="spellEnd"/>
      <w:r w:rsidRPr="00432C60">
        <w:rPr>
          <w:b/>
          <w:sz w:val="28"/>
        </w:rPr>
        <w:t xml:space="preserve"> </w:t>
      </w:r>
      <w:r>
        <w:rPr>
          <w:b/>
          <w:sz w:val="28"/>
        </w:rPr>
        <w:t>–</w:t>
      </w:r>
      <w:r w:rsidRPr="00432C60">
        <w:rPr>
          <w:b/>
          <w:sz w:val="28"/>
        </w:rPr>
        <w:t xml:space="preserve"> </w:t>
      </w:r>
      <w:r w:rsidRPr="00432C60">
        <w:t>пути</w:t>
      </w:r>
      <w:r>
        <w:t xml:space="preserve">, где находятся файлы- источники - это директория </w:t>
      </w:r>
      <w:proofErr w:type="spellStart"/>
      <w:r w:rsidRPr="00432C60">
        <w:rPr>
          <w:b/>
          <w:sz w:val="28"/>
        </w:rPr>
        <w:t>src</w:t>
      </w:r>
      <w:proofErr w:type="spellEnd"/>
      <w:r w:rsidRPr="00D82697">
        <w:rPr>
          <w:rFonts w:ascii="Courier New" w:hAnsi="Courier New" w:cs="Courier New"/>
          <w:b/>
          <w:sz w:val="28"/>
        </w:rPr>
        <w:t xml:space="preserve"> </w:t>
      </w:r>
    </w:p>
    <w:p w:rsidR="00A2689A" w:rsidRDefault="00A2689A" w:rsidP="00A2689A">
      <w:pPr>
        <w:tabs>
          <w:tab w:val="left" w:pos="1574"/>
          <w:tab w:val="left" w:pos="2856"/>
        </w:tabs>
        <w:rPr>
          <w:b/>
          <w:sz w:val="28"/>
        </w:rPr>
      </w:pPr>
      <w:r w:rsidRPr="00432C60">
        <w:rPr>
          <w:b/>
          <w:sz w:val="28"/>
        </w:rPr>
        <w:t xml:space="preserve">-d </w:t>
      </w:r>
      <w:r>
        <w:rPr>
          <w:b/>
          <w:sz w:val="28"/>
        </w:rPr>
        <w:t>–</w:t>
      </w:r>
      <w:r w:rsidRPr="00432C60">
        <w:rPr>
          <w:b/>
          <w:sz w:val="28"/>
        </w:rPr>
        <w:t xml:space="preserve"> </w:t>
      </w:r>
      <w:r>
        <w:t xml:space="preserve">пути, куда положить классы – это директория </w:t>
      </w:r>
      <w:proofErr w:type="spellStart"/>
      <w:r w:rsidRPr="00432C60">
        <w:rPr>
          <w:b/>
          <w:sz w:val="28"/>
        </w:rPr>
        <w:t>classes</w:t>
      </w:r>
      <w:proofErr w:type="spellEnd"/>
      <w:r>
        <w:rPr>
          <w:b/>
          <w:sz w:val="28"/>
        </w:rPr>
        <w:t>,</w:t>
      </w:r>
    </w:p>
    <w:p w:rsidR="00A2689A" w:rsidRPr="00432C60" w:rsidRDefault="00A2689A" w:rsidP="00A2689A">
      <w:pPr>
        <w:tabs>
          <w:tab w:val="left" w:pos="1574"/>
          <w:tab w:val="left" w:pos="2856"/>
        </w:tabs>
      </w:pPr>
      <w:r>
        <w:t xml:space="preserve">- ну и конечно пути к главному классу: </w:t>
      </w:r>
      <w:proofErr w:type="spellStart"/>
      <w:r w:rsidRPr="00432C60">
        <w:rPr>
          <w:b/>
          <w:sz w:val="28"/>
        </w:rPr>
        <w:t>src</w:t>
      </w:r>
      <w:proofErr w:type="spellEnd"/>
      <w:r w:rsidRPr="00432C60">
        <w:rPr>
          <w:b/>
          <w:sz w:val="28"/>
        </w:rPr>
        <w:t>/</w:t>
      </w:r>
      <w:proofErr w:type="spellStart"/>
      <w:r w:rsidRPr="00432C60">
        <w:rPr>
          <w:b/>
          <w:sz w:val="28"/>
        </w:rPr>
        <w:t>calc</w:t>
      </w:r>
      <w:proofErr w:type="spellEnd"/>
      <w:r w:rsidRPr="00432C60">
        <w:rPr>
          <w:b/>
          <w:sz w:val="28"/>
        </w:rPr>
        <w:t>/Calc.java</w:t>
      </w:r>
      <w:r>
        <w:rPr>
          <w:b/>
          <w:sz w:val="28"/>
        </w:rPr>
        <w:t>:</w:t>
      </w:r>
    </w:p>
    <w:p w:rsidR="00A2689A" w:rsidRPr="00432C60" w:rsidRDefault="00A2689A" w:rsidP="00A2689A">
      <w:pPr>
        <w:tabs>
          <w:tab w:val="left" w:pos="1574"/>
          <w:tab w:val="left" w:pos="2856"/>
        </w:tabs>
      </w:pPr>
    </w:p>
    <w:p w:rsidR="00A2689A" w:rsidRPr="00EB26F5" w:rsidRDefault="00A2689A" w:rsidP="00A2689A">
      <w:pPr>
        <w:tabs>
          <w:tab w:val="left" w:pos="1574"/>
          <w:tab w:val="left" w:pos="2856"/>
        </w:tabs>
        <w:rPr>
          <w:rFonts w:ascii="Courier New" w:hAnsi="Courier New" w:cs="Courier New"/>
          <w:b/>
          <w:sz w:val="28"/>
          <w:lang w:val="en-US"/>
        </w:rPr>
      </w:pPr>
      <w:r w:rsidRPr="00EB26F5">
        <w:rPr>
          <w:rFonts w:ascii="Courier New" w:hAnsi="Courier New" w:cs="Courier New"/>
          <w:b/>
          <w:sz w:val="28"/>
          <w:lang w:val="en-US"/>
        </w:rPr>
        <w:t>…</w:t>
      </w:r>
      <w:proofErr w:type="spellStart"/>
      <w:r w:rsidRPr="00EB26F5">
        <w:rPr>
          <w:rFonts w:ascii="Courier New" w:hAnsi="Courier New" w:cs="Courier New"/>
          <w:b/>
          <w:sz w:val="28"/>
          <w:lang w:val="en-US"/>
        </w:rPr>
        <w:t>Calc</w:t>
      </w:r>
      <w:proofErr w:type="spellEnd"/>
      <w:r w:rsidRPr="00EB26F5">
        <w:rPr>
          <w:rFonts w:ascii="Courier New" w:hAnsi="Courier New" w:cs="Courier New"/>
          <w:b/>
          <w:sz w:val="28"/>
          <w:lang w:val="en-US"/>
        </w:rPr>
        <w:t>&gt;</w:t>
      </w:r>
      <w:proofErr w:type="spellStart"/>
      <w:r w:rsidRPr="00EB26F5">
        <w:rPr>
          <w:rFonts w:ascii="Courier New" w:hAnsi="Courier New" w:cs="Courier New"/>
          <w:b/>
          <w:sz w:val="28"/>
          <w:lang w:val="en-US"/>
        </w:rPr>
        <w:t>javac</w:t>
      </w:r>
      <w:proofErr w:type="spellEnd"/>
      <w:r w:rsidRPr="00EB26F5">
        <w:rPr>
          <w:rFonts w:ascii="Courier New" w:hAnsi="Courier New" w:cs="Courier New"/>
          <w:b/>
          <w:sz w:val="28"/>
          <w:lang w:val="en-US"/>
        </w:rPr>
        <w:t xml:space="preserve"> -</w:t>
      </w:r>
      <w:proofErr w:type="spellStart"/>
      <w:r w:rsidRPr="00EB26F5">
        <w:rPr>
          <w:rFonts w:ascii="Courier New" w:hAnsi="Courier New" w:cs="Courier New"/>
          <w:b/>
          <w:sz w:val="28"/>
          <w:lang w:val="en-US"/>
        </w:rPr>
        <w:t>sourcepath</w:t>
      </w:r>
      <w:proofErr w:type="spellEnd"/>
      <w:r w:rsidRPr="00EB26F5">
        <w:rPr>
          <w:rFonts w:ascii="Courier New" w:hAnsi="Courier New" w:cs="Courier New"/>
          <w:b/>
          <w:sz w:val="28"/>
          <w:lang w:val="en-US"/>
        </w:rPr>
        <w:t xml:space="preserve"> </w:t>
      </w:r>
      <w:proofErr w:type="spellStart"/>
      <w:r w:rsidRPr="00EB26F5">
        <w:rPr>
          <w:rFonts w:ascii="Courier New" w:hAnsi="Courier New" w:cs="Courier New"/>
          <w:b/>
          <w:sz w:val="28"/>
          <w:lang w:val="en-US"/>
        </w:rPr>
        <w:t>src</w:t>
      </w:r>
      <w:proofErr w:type="spellEnd"/>
      <w:r w:rsidRPr="00EB26F5">
        <w:rPr>
          <w:rFonts w:ascii="Courier New" w:hAnsi="Courier New" w:cs="Courier New"/>
          <w:b/>
          <w:sz w:val="28"/>
          <w:lang w:val="en-US"/>
        </w:rPr>
        <w:t xml:space="preserve"> -d </w:t>
      </w:r>
    </w:p>
    <w:p w:rsidR="00A2689A" w:rsidRPr="00EB26F5" w:rsidRDefault="00A2689A" w:rsidP="00A2689A">
      <w:pPr>
        <w:tabs>
          <w:tab w:val="left" w:pos="1574"/>
          <w:tab w:val="left" w:pos="2856"/>
        </w:tabs>
        <w:rPr>
          <w:rFonts w:ascii="Courier New" w:hAnsi="Courier New" w:cs="Courier New"/>
          <w:b/>
          <w:sz w:val="28"/>
          <w:lang w:val="en-US"/>
        </w:rPr>
      </w:pPr>
      <w:r w:rsidRPr="00EB26F5">
        <w:rPr>
          <w:rFonts w:ascii="Courier New" w:hAnsi="Courier New" w:cs="Courier New"/>
          <w:b/>
          <w:sz w:val="28"/>
          <w:lang w:val="en-US"/>
        </w:rPr>
        <w:t xml:space="preserve">classes </w:t>
      </w:r>
      <w:proofErr w:type="spellStart"/>
      <w:r w:rsidRPr="00EB26F5">
        <w:rPr>
          <w:rFonts w:ascii="Courier New" w:hAnsi="Courier New" w:cs="Courier New"/>
          <w:b/>
          <w:sz w:val="28"/>
          <w:lang w:val="en-US"/>
        </w:rPr>
        <w:t>src</w:t>
      </w:r>
      <w:proofErr w:type="spellEnd"/>
      <w:r w:rsidRPr="00EB26F5">
        <w:rPr>
          <w:rFonts w:ascii="Courier New" w:hAnsi="Courier New" w:cs="Courier New"/>
          <w:b/>
          <w:sz w:val="28"/>
          <w:lang w:val="en-US"/>
        </w:rPr>
        <w:t>/</w:t>
      </w:r>
      <w:proofErr w:type="spellStart"/>
      <w:r w:rsidRPr="00EB26F5">
        <w:rPr>
          <w:rFonts w:ascii="Courier New" w:hAnsi="Courier New" w:cs="Courier New"/>
          <w:b/>
          <w:sz w:val="28"/>
          <w:lang w:val="en-US"/>
        </w:rPr>
        <w:t>calc</w:t>
      </w:r>
      <w:proofErr w:type="spellEnd"/>
      <w:r w:rsidRPr="00EB26F5">
        <w:rPr>
          <w:rFonts w:ascii="Courier New" w:hAnsi="Courier New" w:cs="Courier New"/>
          <w:b/>
          <w:sz w:val="28"/>
          <w:lang w:val="en-US"/>
        </w:rPr>
        <w:t>/Calc.java</w:t>
      </w:r>
    </w:p>
    <w:p w:rsidR="00A2689A" w:rsidRPr="00EB26F5" w:rsidRDefault="00A2689A" w:rsidP="00A2689A">
      <w:pPr>
        <w:tabs>
          <w:tab w:val="left" w:pos="1574"/>
          <w:tab w:val="left" w:pos="2856"/>
        </w:tabs>
        <w:rPr>
          <w:lang w:val="en-US"/>
        </w:rPr>
      </w:pPr>
      <w:r w:rsidRPr="00EB26F5">
        <w:rPr>
          <w:lang w:val="en-US"/>
        </w:rPr>
        <w:tab/>
      </w:r>
      <w:r w:rsidRPr="00EB26F5">
        <w:rPr>
          <w:lang w:val="en-US"/>
        </w:rPr>
        <w:tab/>
      </w:r>
    </w:p>
    <w:p w:rsidR="00A2689A" w:rsidRDefault="00A2689A" w:rsidP="00A2689A">
      <w:pPr>
        <w:tabs>
          <w:tab w:val="left" w:pos="2964"/>
        </w:tabs>
      </w:pPr>
      <w:r>
        <w:t xml:space="preserve">При этом директории </w:t>
      </w:r>
      <w:proofErr w:type="spellStart"/>
      <w:r w:rsidRPr="001F711F">
        <w:rPr>
          <w:b/>
          <w:i/>
          <w:lang w:val="en-US"/>
        </w:rPr>
        <w:t>calc</w:t>
      </w:r>
      <w:proofErr w:type="spellEnd"/>
      <w:r w:rsidRPr="00EB26F5">
        <w:t xml:space="preserve"> </w:t>
      </w:r>
      <w:r>
        <w:t xml:space="preserve">и </w:t>
      </w:r>
      <w:r w:rsidRPr="001F711F">
        <w:rPr>
          <w:b/>
          <w:i/>
          <w:lang w:val="en-US"/>
        </w:rPr>
        <w:t>operation</w:t>
      </w:r>
      <w:r w:rsidRPr="00EB26F5">
        <w:t xml:space="preserve"> </w:t>
      </w:r>
      <w:r>
        <w:t xml:space="preserve">будут созданы компилятором внутри </w:t>
      </w:r>
      <w:proofErr w:type="spellStart"/>
      <w:r w:rsidRPr="001F711F">
        <w:rPr>
          <w:b/>
          <w:i/>
          <w:lang w:val="en-US"/>
        </w:rPr>
        <w:t>clssses</w:t>
      </w:r>
      <w:proofErr w:type="spellEnd"/>
      <w:r>
        <w:t xml:space="preserve"> автоматически.</w:t>
      </w:r>
    </w:p>
    <w:p w:rsidR="00A2689A" w:rsidRDefault="00A2689A" w:rsidP="00A2689A">
      <w:pPr>
        <w:tabs>
          <w:tab w:val="left" w:pos="2964"/>
        </w:tabs>
      </w:pPr>
    </w:p>
    <w:p w:rsidR="00A2689A" w:rsidRDefault="00A2689A" w:rsidP="00A2689A">
      <w:pPr>
        <w:tabs>
          <w:tab w:val="left" w:pos="2964"/>
        </w:tabs>
      </w:pPr>
      <w:r>
        <w:t>Запускаем на выполнение так:</w:t>
      </w:r>
    </w:p>
    <w:p w:rsidR="00A2689A" w:rsidRPr="004B1FDC" w:rsidRDefault="00A2689A" w:rsidP="00A2689A">
      <w:pPr>
        <w:tabs>
          <w:tab w:val="left" w:pos="2964"/>
        </w:tabs>
        <w:rPr>
          <w:rFonts w:ascii="Courier New" w:hAnsi="Courier New" w:cs="Courier New"/>
          <w:b/>
          <w:sz w:val="28"/>
        </w:rPr>
      </w:pPr>
      <w:proofErr w:type="spellStart"/>
      <w:r w:rsidRPr="004B1FDC">
        <w:rPr>
          <w:rFonts w:ascii="Courier New" w:hAnsi="Courier New" w:cs="Courier New"/>
          <w:b/>
          <w:sz w:val="28"/>
        </w:rPr>
        <w:t>Calc</w:t>
      </w:r>
      <w:proofErr w:type="spellEnd"/>
      <w:r w:rsidRPr="004B1FDC">
        <w:rPr>
          <w:rFonts w:ascii="Courier New" w:hAnsi="Courier New" w:cs="Courier New"/>
          <w:b/>
          <w:sz w:val="28"/>
        </w:rPr>
        <w:t>\</w:t>
      </w:r>
      <w:proofErr w:type="spellStart"/>
      <w:r w:rsidRPr="004B1FDC">
        <w:rPr>
          <w:rFonts w:ascii="Courier New" w:hAnsi="Courier New" w:cs="Courier New"/>
          <w:b/>
          <w:sz w:val="28"/>
        </w:rPr>
        <w:t>classes</w:t>
      </w:r>
      <w:proofErr w:type="spellEnd"/>
      <w:r w:rsidRPr="004B1FDC">
        <w:rPr>
          <w:rFonts w:ascii="Courier New" w:hAnsi="Courier New" w:cs="Courier New"/>
          <w:b/>
          <w:sz w:val="28"/>
        </w:rPr>
        <w:t>&gt;</w:t>
      </w:r>
      <w:bookmarkStart w:id="9" w:name="OLE_LINK7"/>
      <w:bookmarkStart w:id="10" w:name="OLE_LINK8"/>
      <w:proofErr w:type="spellStart"/>
      <w:r w:rsidRPr="004B1FDC">
        <w:rPr>
          <w:rFonts w:ascii="Courier New" w:hAnsi="Courier New" w:cs="Courier New"/>
          <w:b/>
          <w:sz w:val="28"/>
        </w:rPr>
        <w:t>java</w:t>
      </w:r>
      <w:proofErr w:type="spellEnd"/>
      <w:r w:rsidRPr="004B1FDC">
        <w:rPr>
          <w:rFonts w:ascii="Courier New" w:hAnsi="Courier New" w:cs="Courier New"/>
          <w:b/>
          <w:sz w:val="28"/>
        </w:rPr>
        <w:t xml:space="preserve"> -</w:t>
      </w:r>
      <w:proofErr w:type="spellStart"/>
      <w:proofErr w:type="gramStart"/>
      <w:r w:rsidRPr="004B1FDC">
        <w:rPr>
          <w:rFonts w:ascii="Courier New" w:hAnsi="Courier New" w:cs="Courier New"/>
          <w:b/>
          <w:sz w:val="28"/>
        </w:rPr>
        <w:t>classpath</w:t>
      </w:r>
      <w:proofErr w:type="spellEnd"/>
      <w:r w:rsidRPr="004B1FDC">
        <w:rPr>
          <w:rFonts w:ascii="Courier New" w:hAnsi="Courier New" w:cs="Courier New"/>
          <w:b/>
          <w:sz w:val="28"/>
        </w:rPr>
        <w:t xml:space="preserve"> .</w:t>
      </w:r>
      <w:proofErr w:type="gramEnd"/>
      <w:r w:rsidRPr="004B1FDC">
        <w:rPr>
          <w:rFonts w:ascii="Courier New" w:hAnsi="Courier New" w:cs="Courier New"/>
          <w:b/>
          <w:sz w:val="28"/>
        </w:rPr>
        <w:t xml:space="preserve"> </w:t>
      </w:r>
      <w:proofErr w:type="spellStart"/>
      <w:r w:rsidRPr="004B1FDC">
        <w:rPr>
          <w:rFonts w:ascii="Courier New" w:hAnsi="Courier New" w:cs="Courier New"/>
          <w:b/>
          <w:sz w:val="28"/>
        </w:rPr>
        <w:t>calc</w:t>
      </w:r>
      <w:proofErr w:type="spellEnd"/>
      <w:r w:rsidRPr="004B1FDC">
        <w:rPr>
          <w:rFonts w:ascii="Courier New" w:hAnsi="Courier New" w:cs="Courier New"/>
          <w:b/>
          <w:sz w:val="28"/>
        </w:rPr>
        <w:t>/</w:t>
      </w:r>
      <w:proofErr w:type="spellStart"/>
      <w:r w:rsidRPr="004B1FDC">
        <w:rPr>
          <w:rFonts w:ascii="Courier New" w:hAnsi="Courier New" w:cs="Courier New"/>
          <w:b/>
          <w:sz w:val="28"/>
        </w:rPr>
        <w:t>Calc</w:t>
      </w:r>
      <w:bookmarkEnd w:id="9"/>
      <w:bookmarkEnd w:id="10"/>
      <w:proofErr w:type="spellEnd"/>
    </w:p>
    <w:p w:rsidR="00A2689A" w:rsidRPr="00EB26F5" w:rsidRDefault="00A2689A" w:rsidP="00A2689A">
      <w:pPr>
        <w:tabs>
          <w:tab w:val="left" w:pos="2964"/>
        </w:tabs>
        <w:rPr>
          <w:lang w:val="en-US"/>
        </w:rPr>
      </w:pPr>
      <w:r>
        <w:t>Или</w:t>
      </w:r>
      <w:r w:rsidRPr="00EB26F5">
        <w:rPr>
          <w:lang w:val="en-US"/>
        </w:rPr>
        <w:t xml:space="preserve"> </w:t>
      </w:r>
      <w:r>
        <w:t>так</w:t>
      </w:r>
      <w:r w:rsidRPr="00EB26F5">
        <w:rPr>
          <w:lang w:val="en-US"/>
        </w:rPr>
        <w:t>:</w:t>
      </w:r>
    </w:p>
    <w:p w:rsidR="00A2689A" w:rsidRPr="00EB26F5" w:rsidRDefault="00A2689A" w:rsidP="00A2689A">
      <w:pPr>
        <w:tabs>
          <w:tab w:val="left" w:pos="2964"/>
          <w:tab w:val="left" w:pos="7005"/>
          <w:tab w:val="left" w:pos="8590"/>
        </w:tabs>
        <w:rPr>
          <w:rFonts w:ascii="Courier New" w:hAnsi="Courier New" w:cs="Courier New"/>
          <w:b/>
          <w:sz w:val="28"/>
          <w:lang w:val="en-US"/>
        </w:rPr>
      </w:pPr>
      <w:proofErr w:type="spellStart"/>
      <w:r w:rsidRPr="00EB26F5">
        <w:rPr>
          <w:rFonts w:ascii="Courier New" w:hAnsi="Courier New" w:cs="Courier New"/>
          <w:b/>
          <w:sz w:val="28"/>
          <w:lang w:val="en-US"/>
        </w:rPr>
        <w:t>Calc</w:t>
      </w:r>
      <w:proofErr w:type="spellEnd"/>
      <w:r w:rsidRPr="00EB26F5">
        <w:rPr>
          <w:rFonts w:ascii="Courier New" w:hAnsi="Courier New" w:cs="Courier New"/>
          <w:b/>
          <w:sz w:val="28"/>
          <w:lang w:val="en-US"/>
        </w:rPr>
        <w:t>\classes&gt;java -</w:t>
      </w:r>
      <w:proofErr w:type="spellStart"/>
      <w:proofErr w:type="gramStart"/>
      <w:r w:rsidRPr="00EB26F5">
        <w:rPr>
          <w:rFonts w:ascii="Courier New" w:hAnsi="Courier New" w:cs="Courier New"/>
          <w:b/>
          <w:sz w:val="28"/>
          <w:lang w:val="en-US"/>
        </w:rPr>
        <w:t>classpath</w:t>
      </w:r>
      <w:proofErr w:type="spellEnd"/>
      <w:r w:rsidRPr="00EB26F5">
        <w:rPr>
          <w:rFonts w:ascii="Courier New" w:hAnsi="Courier New" w:cs="Courier New"/>
          <w:b/>
          <w:sz w:val="28"/>
          <w:lang w:val="en-US"/>
        </w:rPr>
        <w:t xml:space="preserve"> .</w:t>
      </w:r>
      <w:proofErr w:type="gramEnd"/>
      <w:r w:rsidRPr="00EB26F5">
        <w:rPr>
          <w:rFonts w:ascii="Courier New" w:hAnsi="Courier New" w:cs="Courier New"/>
          <w:b/>
          <w:sz w:val="28"/>
          <w:lang w:val="en-US"/>
        </w:rPr>
        <w:t xml:space="preserve"> </w:t>
      </w:r>
      <w:proofErr w:type="spellStart"/>
      <w:proofErr w:type="gramStart"/>
      <w:r w:rsidRPr="00EB26F5">
        <w:rPr>
          <w:rFonts w:ascii="Courier New" w:hAnsi="Courier New" w:cs="Courier New"/>
          <w:b/>
          <w:sz w:val="28"/>
          <w:lang w:val="en-US"/>
        </w:rPr>
        <w:t>calc.Calc</w:t>
      </w:r>
      <w:proofErr w:type="spellEnd"/>
      <w:proofErr w:type="gramEnd"/>
      <w:r w:rsidRPr="00EB26F5">
        <w:rPr>
          <w:rFonts w:ascii="Courier New" w:hAnsi="Courier New" w:cs="Courier New"/>
          <w:b/>
          <w:sz w:val="28"/>
          <w:lang w:val="en-US"/>
        </w:rPr>
        <w:tab/>
      </w:r>
    </w:p>
    <w:p w:rsidR="00A2689A" w:rsidRPr="00EB26F5" w:rsidRDefault="00A2689A" w:rsidP="00A2689A">
      <w:pPr>
        <w:tabs>
          <w:tab w:val="left" w:pos="2964"/>
          <w:tab w:val="left" w:pos="7005"/>
          <w:tab w:val="left" w:pos="8590"/>
        </w:tabs>
        <w:rPr>
          <w:rFonts w:ascii="Courier New" w:hAnsi="Courier New" w:cs="Courier New"/>
          <w:b/>
          <w:sz w:val="28"/>
          <w:lang w:val="en-US"/>
        </w:rPr>
      </w:pPr>
      <w:r w:rsidRPr="00EB26F5">
        <w:rPr>
          <w:rFonts w:ascii="Courier New" w:hAnsi="Courier New" w:cs="Courier New"/>
          <w:b/>
          <w:sz w:val="28"/>
          <w:lang w:val="en-US"/>
        </w:rPr>
        <w:t xml:space="preserve"> </w:t>
      </w:r>
    </w:p>
    <w:p w:rsidR="00A2689A" w:rsidRDefault="00A2689A" w:rsidP="00A2689A">
      <w:pPr>
        <w:tabs>
          <w:tab w:val="left" w:pos="2964"/>
          <w:tab w:val="left" w:pos="7005"/>
          <w:tab w:val="left" w:pos="8590"/>
        </w:tabs>
      </w:pPr>
      <w:r w:rsidRPr="00D0144C">
        <w:t xml:space="preserve">Здесь обращаю ваше внимание на два момента класса </w:t>
      </w:r>
      <w:r w:rsidRPr="00D0144C">
        <w:rPr>
          <w:b/>
          <w:i/>
          <w:lang w:val="en-US"/>
        </w:rPr>
        <w:t>Calculator</w:t>
      </w:r>
      <w:r w:rsidRPr="00D0144C">
        <w:t>:</w:t>
      </w:r>
      <w:r w:rsidRPr="00EB26F5">
        <w:t xml:space="preserve"> </w:t>
      </w:r>
    </w:p>
    <w:p w:rsidR="00A2689A" w:rsidRDefault="00A2689A" w:rsidP="00A2689A">
      <w:pPr>
        <w:tabs>
          <w:tab w:val="left" w:pos="2964"/>
          <w:tab w:val="left" w:pos="7005"/>
          <w:tab w:val="left" w:pos="8590"/>
        </w:tabs>
        <w:rPr>
          <w:b/>
        </w:rPr>
      </w:pPr>
      <w:r w:rsidRPr="00D0144C">
        <w:rPr>
          <w:b/>
        </w:rPr>
        <w:t xml:space="preserve">Попробуйте объяснить </w:t>
      </w:r>
      <w:r>
        <w:rPr>
          <w:b/>
        </w:rPr>
        <w:t>смысл обведенных фрагментов кода ниже:</w:t>
      </w:r>
    </w:p>
    <w:p w:rsidR="00A2689A" w:rsidRPr="00D0144C" w:rsidRDefault="00A2689A" w:rsidP="00A2689A">
      <w:pPr>
        <w:tabs>
          <w:tab w:val="left" w:pos="2964"/>
          <w:tab w:val="left" w:pos="7005"/>
          <w:tab w:val="left" w:pos="8590"/>
        </w:tabs>
        <w:rPr>
          <w:b/>
        </w:rPr>
      </w:pPr>
    </w:p>
    <w:p w:rsidR="00A2689A" w:rsidRDefault="00A2689A" w:rsidP="00A2689A">
      <w:pPr>
        <w:tabs>
          <w:tab w:val="left" w:pos="2964"/>
          <w:tab w:val="left" w:pos="8590"/>
        </w:tabs>
        <w:rPr>
          <w:rFonts w:ascii="Courier New" w:hAnsi="Courier New" w:cs="Courier New"/>
          <w:b/>
          <w:sz w:val="28"/>
        </w:rPr>
      </w:pPr>
      <w:r w:rsidRPr="00EC3F2F">
        <w:rPr>
          <w:rFonts w:ascii="Courier New" w:hAnsi="Courier New" w:cs="Courier New"/>
          <w:b/>
          <w:noProof/>
          <w:sz w:val="28"/>
          <w:lang w:eastAsia="ru-RU"/>
        </w:rPr>
        <w:drawing>
          <wp:inline distT="0" distB="0" distL="0" distR="0">
            <wp:extent cx="3315970" cy="19399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89A" w:rsidRDefault="00A2689A" w:rsidP="00A2689A">
      <w:pPr>
        <w:tabs>
          <w:tab w:val="left" w:pos="2964"/>
        </w:tabs>
      </w:pPr>
    </w:p>
    <w:p w:rsidR="00A2689A" w:rsidRPr="00C62122" w:rsidRDefault="00A2689A" w:rsidP="00A2689A">
      <w:pPr>
        <w:tabs>
          <w:tab w:val="left" w:pos="2964"/>
        </w:tabs>
      </w:pPr>
      <w:r w:rsidRPr="00C62122">
        <w:t>Для справки:</w:t>
      </w:r>
    </w:p>
    <w:p w:rsidR="00A2689A" w:rsidRPr="00D170B5" w:rsidRDefault="00A2689A" w:rsidP="00A2689A">
      <w:pPr>
        <w:tabs>
          <w:tab w:val="left" w:pos="2964"/>
        </w:tabs>
        <w:jc w:val="left"/>
      </w:pPr>
      <w:r>
        <w:t>Таблица 2</w:t>
      </w:r>
      <w:r w:rsidRPr="00D170B5">
        <w:t>.1. Права доступа к полям и методам класса</w:t>
      </w:r>
    </w:p>
    <w:p w:rsidR="00A2689A" w:rsidRDefault="00A2689A" w:rsidP="00A2689A">
      <w:r>
        <w:rPr>
          <w:noProof/>
          <w:lang w:eastAsia="ru-RU"/>
        </w:rPr>
        <w:drawing>
          <wp:inline distT="0" distB="0" distL="0" distR="0">
            <wp:extent cx="5669280" cy="155829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89A" w:rsidRDefault="00A2689A" w:rsidP="00A2689A">
      <w:pPr>
        <w:pStyle w:val="21"/>
        <w:spacing w:after="200"/>
        <w:rPr>
          <w:rFonts w:ascii="Arial" w:hAnsi="Arial" w:cs="Arial"/>
          <w:color w:val="FF0000"/>
          <w:u w:val="single"/>
          <w:lang w:eastAsia="en-US"/>
        </w:rPr>
      </w:pPr>
      <w:bookmarkStart w:id="11" w:name="OLE_LINK3"/>
      <w:r w:rsidRPr="00B60698">
        <w:rPr>
          <w:rFonts w:ascii="Arial" w:hAnsi="Arial" w:cs="Arial"/>
          <w:color w:val="FF0000"/>
          <w:u w:val="single"/>
          <w:lang w:eastAsia="en-US"/>
        </w:rPr>
        <w:lastRenderedPageBreak/>
        <w:t>Задание 1.3:</w:t>
      </w:r>
    </w:p>
    <w:p w:rsidR="00A2689A" w:rsidRPr="0044575A" w:rsidRDefault="00A2689A" w:rsidP="00A2689A">
      <w:pPr>
        <w:pStyle w:val="a3"/>
        <w:spacing w:before="0" w:beforeAutospacing="0" w:after="0" w:afterAutospacing="0"/>
        <w:rPr>
          <w:b/>
          <w:i/>
        </w:rPr>
      </w:pPr>
      <w:r>
        <w:rPr>
          <w:b/>
          <w:i/>
        </w:rPr>
        <w:t>1</w:t>
      </w:r>
      <w:r w:rsidRPr="0044575A">
        <w:rPr>
          <w:b/>
          <w:i/>
        </w:rPr>
        <w:t>.</w:t>
      </w:r>
      <w:r>
        <w:rPr>
          <w:b/>
          <w:i/>
        </w:rPr>
        <w:t>3</w:t>
      </w:r>
      <w:r w:rsidRPr="0044575A">
        <w:rPr>
          <w:b/>
          <w:i/>
        </w:rPr>
        <w:t>.1. Разработайте:</w:t>
      </w:r>
    </w:p>
    <w:p w:rsidR="00A2689A" w:rsidRPr="009A2BBC" w:rsidRDefault="00A2689A" w:rsidP="00A2689A">
      <w:pPr>
        <w:pStyle w:val="a3"/>
        <w:spacing w:before="0" w:beforeAutospacing="0" w:after="0" w:afterAutospacing="0"/>
        <w:ind w:left="708"/>
      </w:pPr>
      <w:proofErr w:type="gramStart"/>
      <w:r w:rsidRPr="009A2BBC">
        <w:t xml:space="preserve">Класс  </w:t>
      </w:r>
      <w:proofErr w:type="spellStart"/>
      <w:r w:rsidRPr="009A2BBC">
        <w:rPr>
          <w:b/>
          <w:bCs/>
          <w:i/>
          <w:iCs/>
        </w:rPr>
        <w:t>Apple</w:t>
      </w:r>
      <w:proofErr w:type="spellEnd"/>
      <w:proofErr w:type="gramEnd"/>
      <w:r w:rsidRPr="009A2BBC">
        <w:t xml:space="preserve"> (в пакете </w:t>
      </w:r>
      <w:proofErr w:type="spellStart"/>
      <w:r w:rsidRPr="009A2BBC">
        <w:rPr>
          <w:b/>
          <w:bCs/>
          <w:i/>
          <w:iCs/>
          <w:lang w:val="en-US"/>
        </w:rPr>
        <w:t>src</w:t>
      </w:r>
      <w:proofErr w:type="spellEnd"/>
      <w:r w:rsidRPr="009A2BBC">
        <w:rPr>
          <w:b/>
          <w:bCs/>
          <w:i/>
          <w:iCs/>
        </w:rPr>
        <w:t>.</w:t>
      </w:r>
      <w:proofErr w:type="spellStart"/>
      <w:r w:rsidRPr="009A2BBC">
        <w:rPr>
          <w:b/>
          <w:bCs/>
          <w:i/>
          <w:iCs/>
        </w:rPr>
        <w:t>applepack</w:t>
      </w:r>
      <w:proofErr w:type="spellEnd"/>
      <w:r w:rsidRPr="009A2BBC">
        <w:rPr>
          <w:b/>
          <w:bCs/>
          <w:i/>
          <w:iCs/>
        </w:rPr>
        <w:t xml:space="preserve"> </w:t>
      </w:r>
      <w:r w:rsidRPr="009A2BBC">
        <w:t xml:space="preserve">) с методами </w:t>
      </w:r>
      <w:proofErr w:type="spellStart"/>
      <w:r w:rsidRPr="009A2BBC">
        <w:rPr>
          <w:b/>
          <w:bCs/>
          <w:i/>
          <w:iCs/>
        </w:rPr>
        <w:t>getMass</w:t>
      </w:r>
      <w:proofErr w:type="spellEnd"/>
      <w:r w:rsidRPr="00EB26F5">
        <w:rPr>
          <w:b/>
          <w:bCs/>
          <w:i/>
          <w:iCs/>
        </w:rPr>
        <w:t>( )</w:t>
      </w:r>
      <w:r w:rsidRPr="009A2BBC">
        <w:t xml:space="preserve">, </w:t>
      </w:r>
      <w:proofErr w:type="spellStart"/>
      <w:r w:rsidRPr="009A2BBC">
        <w:rPr>
          <w:b/>
          <w:bCs/>
          <w:i/>
          <w:iCs/>
        </w:rPr>
        <w:t>setMass</w:t>
      </w:r>
      <w:proofErr w:type="spellEnd"/>
      <w:r w:rsidRPr="00EB26F5">
        <w:rPr>
          <w:b/>
          <w:bCs/>
          <w:i/>
          <w:iCs/>
        </w:rPr>
        <w:t>( )</w:t>
      </w:r>
      <w:r w:rsidRPr="009A2BBC">
        <w:t>,</w:t>
      </w:r>
      <w:r w:rsidRPr="00EB26F5">
        <w:t xml:space="preserve"> </w:t>
      </w:r>
      <w:r w:rsidRPr="009A2BBC">
        <w:t xml:space="preserve">которые предоставляют доступ к полю </w:t>
      </w:r>
      <w:proofErr w:type="spellStart"/>
      <w:r w:rsidRPr="009A2BBC">
        <w:rPr>
          <w:b/>
          <w:bCs/>
          <w:i/>
          <w:iCs/>
        </w:rPr>
        <w:t>float</w:t>
      </w:r>
      <w:proofErr w:type="spellEnd"/>
      <w:r w:rsidRPr="009A2BBC">
        <w:rPr>
          <w:b/>
          <w:bCs/>
          <w:i/>
          <w:iCs/>
        </w:rPr>
        <w:t xml:space="preserve"> </w:t>
      </w:r>
      <w:proofErr w:type="spellStart"/>
      <w:r w:rsidRPr="009A2BBC">
        <w:rPr>
          <w:b/>
          <w:bCs/>
          <w:i/>
          <w:iCs/>
        </w:rPr>
        <w:t>mass</w:t>
      </w:r>
      <w:proofErr w:type="spellEnd"/>
      <w:r w:rsidRPr="00EB26F5">
        <w:rPr>
          <w:b/>
          <w:bCs/>
          <w:i/>
          <w:iCs/>
        </w:rPr>
        <w:t xml:space="preserve"> </w:t>
      </w:r>
      <w:r w:rsidRPr="00EB26F5">
        <w:t xml:space="preserve">– </w:t>
      </w:r>
      <w:r w:rsidRPr="009A2BBC">
        <w:t>вес контейнера с яблоками.</w:t>
      </w:r>
    </w:p>
    <w:p w:rsidR="00A2689A" w:rsidRPr="00C95372" w:rsidRDefault="00A2689A" w:rsidP="00A2689A">
      <w:pPr>
        <w:pStyle w:val="a3"/>
        <w:spacing w:before="0" w:beforeAutospacing="0" w:after="0" w:afterAutospacing="0"/>
        <w:ind w:left="708"/>
      </w:pPr>
      <w:r w:rsidRPr="009A2BBC">
        <w:t xml:space="preserve">Класс </w:t>
      </w:r>
      <w:proofErr w:type="spellStart"/>
      <w:r w:rsidRPr="009A2BBC">
        <w:rPr>
          <w:b/>
          <w:bCs/>
          <w:i/>
          <w:iCs/>
        </w:rPr>
        <w:t>Test</w:t>
      </w:r>
      <w:proofErr w:type="spellEnd"/>
      <w:r w:rsidRPr="009A2BBC">
        <w:rPr>
          <w:b/>
          <w:bCs/>
          <w:i/>
          <w:iCs/>
        </w:rPr>
        <w:t xml:space="preserve"> </w:t>
      </w:r>
      <w:r w:rsidRPr="009A2BBC">
        <w:t xml:space="preserve">(в пакете </w:t>
      </w:r>
      <w:proofErr w:type="spellStart"/>
      <w:proofErr w:type="gramStart"/>
      <w:r w:rsidRPr="009A2BBC">
        <w:rPr>
          <w:b/>
          <w:bCs/>
          <w:i/>
          <w:iCs/>
          <w:lang w:val="en-US"/>
        </w:rPr>
        <w:t>src</w:t>
      </w:r>
      <w:proofErr w:type="spellEnd"/>
      <w:r w:rsidRPr="009A2BBC">
        <w:rPr>
          <w:b/>
          <w:bCs/>
          <w:i/>
          <w:iCs/>
        </w:rPr>
        <w:t>.</w:t>
      </w:r>
      <w:proofErr w:type="spellStart"/>
      <w:r w:rsidRPr="009A2BBC">
        <w:rPr>
          <w:b/>
          <w:bCs/>
          <w:i/>
          <w:iCs/>
        </w:rPr>
        <w:t>testpack</w:t>
      </w:r>
      <w:proofErr w:type="spellEnd"/>
      <w:proofErr w:type="gramEnd"/>
      <w:r w:rsidRPr="009A2BBC">
        <w:t xml:space="preserve">) с методом </w:t>
      </w:r>
      <w:proofErr w:type="spellStart"/>
      <w:r w:rsidRPr="009A2BBC">
        <w:rPr>
          <w:b/>
          <w:bCs/>
          <w:i/>
          <w:iCs/>
        </w:rPr>
        <w:t>main</w:t>
      </w:r>
      <w:proofErr w:type="spellEnd"/>
      <w:r w:rsidRPr="009A2BBC">
        <w:t xml:space="preserve">, который создает экземпляр класса </w:t>
      </w:r>
      <w:proofErr w:type="spellStart"/>
      <w:r w:rsidRPr="00C95372">
        <w:rPr>
          <w:b/>
          <w:bCs/>
          <w:i/>
          <w:iCs/>
        </w:rPr>
        <w:t>Apple</w:t>
      </w:r>
      <w:proofErr w:type="spellEnd"/>
      <w:r w:rsidRPr="00C95372">
        <w:t>, должен инициализировать массу, а затем распечатать ее значение.</w:t>
      </w:r>
    </w:p>
    <w:p w:rsidR="00A2689A" w:rsidRDefault="00A2689A" w:rsidP="00A2689A">
      <w:pPr>
        <w:pStyle w:val="a3"/>
        <w:spacing w:before="0" w:beforeAutospacing="0" w:after="0" w:afterAutospacing="0"/>
      </w:pPr>
    </w:p>
    <w:p w:rsidR="00A2689A" w:rsidRPr="0044575A" w:rsidRDefault="00A2689A" w:rsidP="00A2689A">
      <w:pPr>
        <w:pStyle w:val="a3"/>
        <w:spacing w:before="0" w:beforeAutospacing="0" w:after="0" w:afterAutospacing="0"/>
        <w:ind w:hanging="142"/>
        <w:jc w:val="left"/>
        <w:rPr>
          <w:b/>
          <w:i/>
        </w:rPr>
      </w:pPr>
      <w:r>
        <w:rPr>
          <w:b/>
          <w:i/>
        </w:rPr>
        <w:t>1.3.</w:t>
      </w:r>
      <w:proofErr w:type="gramStart"/>
      <w:r>
        <w:rPr>
          <w:b/>
          <w:i/>
        </w:rPr>
        <w:t>2</w:t>
      </w:r>
      <w:r w:rsidRPr="0044575A">
        <w:rPr>
          <w:b/>
          <w:i/>
        </w:rPr>
        <w:t>.Создайте</w:t>
      </w:r>
      <w:proofErr w:type="gramEnd"/>
      <w:r w:rsidRPr="0044575A">
        <w:rPr>
          <w:b/>
          <w:i/>
        </w:rPr>
        <w:t xml:space="preserve"> структуру папок:     </w:t>
      </w:r>
    </w:p>
    <w:p w:rsidR="00A2689A" w:rsidRDefault="00A2689A" w:rsidP="00A2689A">
      <w:pPr>
        <w:pStyle w:val="a3"/>
        <w:spacing w:before="0" w:beforeAutospacing="0" w:after="0" w:afterAutospacing="0"/>
        <w:ind w:left="2040" w:hanging="142"/>
        <w:jc w:val="left"/>
        <w:rPr>
          <w:b/>
          <w:bCs/>
          <w:i/>
          <w:iCs/>
        </w:rPr>
      </w:pPr>
      <w:proofErr w:type="spellStart"/>
      <w:r w:rsidRPr="009A2BBC">
        <w:rPr>
          <w:b/>
          <w:bCs/>
          <w:i/>
          <w:iCs/>
        </w:rPr>
        <w:t>project</w:t>
      </w:r>
      <w:proofErr w:type="spellEnd"/>
      <w:r w:rsidRPr="009A2BBC">
        <w:rPr>
          <w:b/>
          <w:bCs/>
          <w:i/>
          <w:iCs/>
        </w:rPr>
        <w:t>\</w:t>
      </w:r>
      <w:proofErr w:type="spellStart"/>
      <w:r w:rsidRPr="009A2BBC">
        <w:rPr>
          <w:b/>
          <w:bCs/>
          <w:i/>
          <w:iCs/>
        </w:rPr>
        <w:t>src</w:t>
      </w:r>
      <w:proofErr w:type="spellEnd"/>
      <w:r w:rsidRPr="009A2BBC">
        <w:rPr>
          <w:b/>
          <w:bCs/>
          <w:i/>
          <w:iCs/>
        </w:rPr>
        <w:t>\</w:t>
      </w:r>
      <w:proofErr w:type="spellStart"/>
      <w:r w:rsidRPr="009A2BBC">
        <w:rPr>
          <w:b/>
          <w:bCs/>
          <w:i/>
          <w:iCs/>
        </w:rPr>
        <w:t>applepack</w:t>
      </w:r>
      <w:proofErr w:type="spellEnd"/>
      <w:r w:rsidRPr="00EB26F5">
        <w:rPr>
          <w:b/>
          <w:bCs/>
          <w:i/>
          <w:iCs/>
        </w:rPr>
        <w:t xml:space="preserve"> // </w:t>
      </w:r>
      <w:r w:rsidRPr="009A2BBC">
        <w:rPr>
          <w:b/>
          <w:bCs/>
          <w:i/>
          <w:iCs/>
          <w:lang w:val="uk-UA"/>
        </w:rPr>
        <w:t xml:space="preserve">для </w:t>
      </w:r>
      <w:proofErr w:type="spellStart"/>
      <w:r w:rsidRPr="009A2BBC">
        <w:rPr>
          <w:b/>
          <w:bCs/>
          <w:i/>
          <w:iCs/>
          <w:lang w:val="uk-UA"/>
        </w:rPr>
        <w:t>класса</w:t>
      </w:r>
      <w:proofErr w:type="spellEnd"/>
      <w:r w:rsidRPr="009A2BBC">
        <w:rPr>
          <w:b/>
          <w:bCs/>
          <w:i/>
          <w:iCs/>
          <w:lang w:val="uk-UA"/>
        </w:rPr>
        <w:t xml:space="preserve"> </w:t>
      </w:r>
      <w:proofErr w:type="spellStart"/>
      <w:r w:rsidRPr="009A2BBC">
        <w:rPr>
          <w:b/>
          <w:bCs/>
          <w:i/>
          <w:iCs/>
        </w:rPr>
        <w:t>Apple</w:t>
      </w:r>
      <w:proofErr w:type="spellEnd"/>
      <w:r w:rsidRPr="009A2BBC">
        <w:t xml:space="preserve"> </w:t>
      </w:r>
      <w:r>
        <w:rPr>
          <w:b/>
          <w:bCs/>
          <w:i/>
          <w:iCs/>
        </w:rPr>
        <w:t xml:space="preserve"> </w:t>
      </w:r>
    </w:p>
    <w:p w:rsidR="00A2689A" w:rsidRPr="00EB26F5" w:rsidRDefault="00A2689A" w:rsidP="00A2689A">
      <w:pPr>
        <w:pStyle w:val="a3"/>
        <w:tabs>
          <w:tab w:val="left" w:pos="7560"/>
        </w:tabs>
        <w:ind w:hanging="142"/>
        <w:jc w:val="left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0288" behindDoc="0" locked="0" layoutInCell="1" allowOverlap="1" wp14:anchorId="00454AD0" wp14:editId="7D53C53B">
            <wp:simplePos x="0" y="0"/>
            <wp:positionH relativeFrom="column">
              <wp:posOffset>4042604</wp:posOffset>
            </wp:positionH>
            <wp:positionV relativeFrom="paragraph">
              <wp:posOffset>433484</wp:posOffset>
            </wp:positionV>
            <wp:extent cx="1997710" cy="1267460"/>
            <wp:effectExtent l="0" t="0" r="2540" b="8890"/>
            <wp:wrapSquare wrapText="bothSides"/>
            <wp:docPr id="5" name="Рисунок 5" descr="tas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sk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710" cy="1267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689A">
        <w:rPr>
          <w:b/>
          <w:bCs/>
          <w:i/>
          <w:iCs/>
        </w:rPr>
        <w:t xml:space="preserve">                                 </w:t>
      </w:r>
      <w:r w:rsidRPr="00EB26F5">
        <w:rPr>
          <w:b/>
          <w:bCs/>
          <w:i/>
          <w:iCs/>
          <w:lang w:val="en-US"/>
        </w:rPr>
        <w:t>project\</w:t>
      </w:r>
      <w:proofErr w:type="spellStart"/>
      <w:r w:rsidRPr="00EB26F5">
        <w:rPr>
          <w:b/>
          <w:bCs/>
          <w:i/>
          <w:iCs/>
          <w:lang w:val="en-US"/>
        </w:rPr>
        <w:t>src</w:t>
      </w:r>
      <w:proofErr w:type="spellEnd"/>
      <w:r w:rsidRPr="00EB26F5">
        <w:rPr>
          <w:b/>
          <w:bCs/>
          <w:i/>
          <w:iCs/>
          <w:lang w:val="en-US"/>
        </w:rPr>
        <w:t>\</w:t>
      </w:r>
      <w:proofErr w:type="spellStart"/>
      <w:r w:rsidRPr="009A2BBC">
        <w:rPr>
          <w:b/>
          <w:bCs/>
          <w:i/>
          <w:iCs/>
          <w:lang w:val="en-US"/>
        </w:rPr>
        <w:t>test</w:t>
      </w:r>
      <w:r w:rsidRPr="00EB26F5">
        <w:rPr>
          <w:b/>
          <w:bCs/>
          <w:i/>
          <w:iCs/>
          <w:lang w:val="en-US"/>
        </w:rPr>
        <w:t>pack</w:t>
      </w:r>
      <w:proofErr w:type="spellEnd"/>
      <w:r w:rsidRPr="009A2BBC">
        <w:rPr>
          <w:b/>
          <w:bCs/>
          <w:i/>
          <w:iCs/>
          <w:lang w:val="en-US"/>
        </w:rPr>
        <w:t xml:space="preserve"> // </w:t>
      </w:r>
      <w:r w:rsidRPr="009A2BBC">
        <w:rPr>
          <w:b/>
          <w:bCs/>
          <w:i/>
          <w:iCs/>
          <w:lang w:val="uk-UA"/>
        </w:rPr>
        <w:t xml:space="preserve">для </w:t>
      </w:r>
      <w:proofErr w:type="spellStart"/>
      <w:r w:rsidRPr="009A2BBC">
        <w:rPr>
          <w:b/>
          <w:bCs/>
          <w:i/>
          <w:iCs/>
          <w:lang w:val="uk-UA"/>
        </w:rPr>
        <w:t>класса</w:t>
      </w:r>
      <w:proofErr w:type="spellEnd"/>
      <w:r w:rsidRPr="009A2BBC">
        <w:rPr>
          <w:b/>
          <w:bCs/>
          <w:i/>
          <w:iCs/>
          <w:lang w:val="uk-UA"/>
        </w:rPr>
        <w:t xml:space="preserve"> </w:t>
      </w:r>
      <w:r w:rsidRPr="009A2BBC">
        <w:rPr>
          <w:b/>
          <w:bCs/>
          <w:i/>
          <w:iCs/>
          <w:lang w:val="en-US"/>
        </w:rPr>
        <w:t>Test</w:t>
      </w:r>
      <w:r>
        <w:rPr>
          <w:b/>
          <w:bCs/>
          <w:i/>
          <w:iCs/>
          <w:lang w:val="en-US"/>
        </w:rPr>
        <w:tab/>
      </w:r>
    </w:p>
    <w:p w:rsidR="00A2689A" w:rsidRPr="00EB26F5" w:rsidRDefault="00A2689A" w:rsidP="00A2689A">
      <w:pPr>
        <w:pStyle w:val="a3"/>
        <w:rPr>
          <w:b/>
          <w:lang w:val="en-US"/>
        </w:rPr>
      </w:pPr>
    </w:p>
    <w:p w:rsidR="00A2689A" w:rsidRPr="002F1435" w:rsidRDefault="00A2689A" w:rsidP="00A2689A">
      <w:pPr>
        <w:pStyle w:val="a3"/>
        <w:rPr>
          <w:b/>
        </w:rPr>
      </w:pPr>
      <w:r w:rsidRPr="002F1435">
        <w:rPr>
          <w:b/>
          <w:lang w:val="x-none"/>
        </w:rPr>
        <w:t>Выполнить:</w:t>
      </w:r>
    </w:p>
    <w:p w:rsidR="00A2689A" w:rsidRDefault="00A2689A" w:rsidP="00A2689A">
      <w:pPr>
        <w:pStyle w:val="a3"/>
        <w:numPr>
          <w:ilvl w:val="0"/>
          <w:numId w:val="1"/>
        </w:numPr>
        <w:spacing w:before="0" w:beforeAutospacing="0" w:after="0" w:afterAutospacing="0"/>
      </w:pPr>
      <w:r w:rsidRPr="009A2BBC">
        <w:rPr>
          <w:lang w:val="x-none"/>
        </w:rPr>
        <w:t xml:space="preserve">Компиляцию классов с размещением в указанной папке </w:t>
      </w:r>
      <w:proofErr w:type="spellStart"/>
      <w:r w:rsidRPr="009A2BBC">
        <w:rPr>
          <w:lang w:val="x-none"/>
        </w:rPr>
        <w:t>classes</w:t>
      </w:r>
      <w:proofErr w:type="spellEnd"/>
      <w:r>
        <w:t xml:space="preserve">. Исходные файлы находятся в </w:t>
      </w:r>
      <w:proofErr w:type="gramStart"/>
      <w:r>
        <w:t xml:space="preserve">каталоге  </w:t>
      </w:r>
      <w:proofErr w:type="spellStart"/>
      <w:r w:rsidRPr="009A2BBC">
        <w:rPr>
          <w:b/>
          <w:bCs/>
          <w:i/>
          <w:iCs/>
        </w:rPr>
        <w:t>project</w:t>
      </w:r>
      <w:proofErr w:type="spellEnd"/>
      <w:proofErr w:type="gramEnd"/>
      <w:r w:rsidRPr="009A2BBC">
        <w:rPr>
          <w:b/>
          <w:bCs/>
          <w:i/>
          <w:iCs/>
        </w:rPr>
        <w:t>\</w:t>
      </w:r>
      <w:proofErr w:type="spellStart"/>
      <w:r w:rsidRPr="009A2BBC">
        <w:rPr>
          <w:b/>
          <w:bCs/>
          <w:i/>
          <w:iCs/>
        </w:rPr>
        <w:t>src</w:t>
      </w:r>
      <w:proofErr w:type="spellEnd"/>
      <w:r w:rsidRPr="009A2BBC">
        <w:rPr>
          <w:b/>
          <w:bCs/>
          <w:i/>
          <w:iCs/>
        </w:rPr>
        <w:t>\</w:t>
      </w:r>
    </w:p>
    <w:p w:rsidR="00A2689A" w:rsidRDefault="00A2689A" w:rsidP="00A2689A">
      <w:pPr>
        <w:pStyle w:val="a3"/>
        <w:numPr>
          <w:ilvl w:val="0"/>
          <w:numId w:val="1"/>
        </w:numPr>
        <w:spacing w:before="0" w:beforeAutospacing="0" w:after="0" w:afterAutospacing="0"/>
      </w:pPr>
      <w:r w:rsidRPr="009A2BBC">
        <w:t xml:space="preserve">Запуск приложения из папки </w:t>
      </w:r>
      <w:proofErr w:type="spellStart"/>
      <w:r w:rsidRPr="002F1435">
        <w:rPr>
          <w:b/>
          <w:i/>
        </w:rPr>
        <w:t>classes</w:t>
      </w:r>
      <w:proofErr w:type="spellEnd"/>
    </w:p>
    <w:p w:rsidR="00A2689A" w:rsidRPr="008641EA" w:rsidRDefault="00A2689A" w:rsidP="00A2689A">
      <w:pPr>
        <w:pStyle w:val="a3"/>
        <w:numPr>
          <w:ilvl w:val="0"/>
          <w:numId w:val="1"/>
        </w:numPr>
        <w:spacing w:before="0" w:beforeAutospacing="0" w:after="0" w:afterAutospacing="0"/>
      </w:pPr>
      <w:r w:rsidRPr="009A2BBC">
        <w:t xml:space="preserve">Создать </w:t>
      </w:r>
      <w:proofErr w:type="spellStart"/>
      <w:r w:rsidRPr="009A2BBC">
        <w:t>jar</w:t>
      </w:r>
      <w:proofErr w:type="spellEnd"/>
      <w:r w:rsidRPr="009A2BBC">
        <w:t xml:space="preserve"> архив для всего проекта + запустить приложение из </w:t>
      </w:r>
      <w:proofErr w:type="spellStart"/>
      <w:r w:rsidRPr="009A2BBC">
        <w:t>jar</w:t>
      </w:r>
      <w:proofErr w:type="spellEnd"/>
      <w:r w:rsidRPr="009A2BBC">
        <w:t xml:space="preserve"> архива</w:t>
      </w:r>
      <w:r>
        <w:t>. (см. Лекцию 4 и пример создания архива ниже по тексту.)</w:t>
      </w:r>
    </w:p>
    <w:p w:rsidR="00A2689A" w:rsidRPr="008641EA" w:rsidRDefault="00A2689A" w:rsidP="00A2689A"/>
    <w:p w:rsidR="00A2689A" w:rsidRPr="008641EA" w:rsidRDefault="00A2689A" w:rsidP="00A2689A">
      <w:r>
        <w:rPr>
          <w:noProof/>
          <w:lang w:eastAsia="ru-RU"/>
        </w:rPr>
        <w:drawing>
          <wp:inline distT="0" distB="0" distL="0" distR="0">
            <wp:extent cx="6186170" cy="3331845"/>
            <wp:effectExtent l="0" t="0" r="508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89A" w:rsidRPr="00B60698" w:rsidRDefault="00A2689A" w:rsidP="00A2689A">
      <w:pPr>
        <w:pStyle w:val="21"/>
        <w:spacing w:after="200"/>
        <w:rPr>
          <w:rFonts w:ascii="Arial" w:hAnsi="Arial" w:cs="Arial"/>
          <w:color w:val="FF0000"/>
          <w:u w:val="single"/>
          <w:lang w:eastAsia="en-US"/>
        </w:rPr>
      </w:pPr>
      <w:bookmarkStart w:id="12" w:name="OLE_LINK4"/>
      <w:bookmarkEnd w:id="11"/>
      <w:r w:rsidRPr="00B60698">
        <w:rPr>
          <w:rFonts w:ascii="Arial" w:hAnsi="Arial" w:cs="Arial"/>
          <w:color w:val="FF0000"/>
          <w:u w:val="single"/>
          <w:lang w:eastAsia="en-US"/>
        </w:rPr>
        <w:t>Задание 1.4:</w:t>
      </w:r>
    </w:p>
    <w:bookmarkEnd w:id="12"/>
    <w:p w:rsidR="00A2689A" w:rsidRDefault="00A2689A" w:rsidP="00A2689A">
      <w:pPr>
        <w:pStyle w:val="a3"/>
        <w:spacing w:before="0" w:beforeAutospacing="0" w:after="0" w:afterAutospacing="0"/>
        <w:ind w:left="708"/>
      </w:pPr>
      <w:r>
        <w:t>Доработайте пример 1.1.  до калькулятора с основными математическими действиями: сложение (уже есть), вычитание, умножение, деление согласно варианту:</w:t>
      </w:r>
    </w:p>
    <w:p w:rsidR="00A2689A" w:rsidRDefault="00A2689A" w:rsidP="00A2689A">
      <w:pPr>
        <w:pStyle w:val="a3"/>
        <w:spacing w:before="0" w:beforeAutospacing="0" w:after="0" w:afterAutospacing="0"/>
        <w:ind w:left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2"/>
        <w:gridCol w:w="4556"/>
        <w:gridCol w:w="3927"/>
      </w:tblGrid>
      <w:tr w:rsidR="00A2689A" w:rsidRPr="00000A2F" w:rsidTr="005539F3">
        <w:tc>
          <w:tcPr>
            <w:tcW w:w="1179" w:type="dxa"/>
          </w:tcPr>
          <w:p w:rsidR="00A2689A" w:rsidRPr="00000A2F" w:rsidRDefault="00A2689A" w:rsidP="005539F3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 w:rsidRPr="00000A2F">
              <w:rPr>
                <w:b/>
              </w:rPr>
              <w:t>Вариант</w:t>
            </w:r>
          </w:p>
        </w:tc>
        <w:tc>
          <w:tcPr>
            <w:tcW w:w="4741" w:type="dxa"/>
          </w:tcPr>
          <w:p w:rsidR="00A2689A" w:rsidRPr="00000A2F" w:rsidRDefault="00A2689A" w:rsidP="005539F3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 w:rsidRPr="00000A2F">
              <w:rPr>
                <w:b/>
              </w:rPr>
              <w:t>Тип переменной</w:t>
            </w:r>
          </w:p>
        </w:tc>
        <w:tc>
          <w:tcPr>
            <w:tcW w:w="4048" w:type="dxa"/>
          </w:tcPr>
          <w:p w:rsidR="00A2689A" w:rsidRPr="00000A2F" w:rsidRDefault="00A2689A" w:rsidP="005539F3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 w:rsidRPr="00000A2F">
              <w:rPr>
                <w:b/>
              </w:rPr>
              <w:t>Доп. операция</w:t>
            </w:r>
          </w:p>
        </w:tc>
      </w:tr>
      <w:tr w:rsidR="00A2689A" w:rsidTr="005539F3">
        <w:tc>
          <w:tcPr>
            <w:tcW w:w="1179" w:type="dxa"/>
          </w:tcPr>
          <w:p w:rsidR="00A2689A" w:rsidRDefault="00A2689A" w:rsidP="005539F3">
            <w:pPr>
              <w:pStyle w:val="a3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4741" w:type="dxa"/>
          </w:tcPr>
          <w:p w:rsidR="00A2689A" w:rsidRPr="00000A2F" w:rsidRDefault="00A2689A" w:rsidP="005539F3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 w:rsidRPr="00000A2F">
              <w:rPr>
                <w:lang w:val="en-US"/>
              </w:rPr>
              <w:t>Byte</w:t>
            </w:r>
          </w:p>
        </w:tc>
        <w:tc>
          <w:tcPr>
            <w:tcW w:w="4048" w:type="dxa"/>
          </w:tcPr>
          <w:p w:rsidR="00A2689A" w:rsidRDefault="00A2689A" w:rsidP="005539F3">
            <w:pPr>
              <w:pStyle w:val="a3"/>
              <w:spacing w:before="0" w:beforeAutospacing="0" w:after="0" w:afterAutospacing="0"/>
              <w:ind w:firstLine="24"/>
              <w:jc w:val="left"/>
            </w:pPr>
            <w:r>
              <w:t>Сдвиг влево на 1</w:t>
            </w:r>
          </w:p>
        </w:tc>
      </w:tr>
      <w:tr w:rsidR="00A2689A" w:rsidTr="005539F3">
        <w:tc>
          <w:tcPr>
            <w:tcW w:w="1179" w:type="dxa"/>
          </w:tcPr>
          <w:p w:rsidR="00A2689A" w:rsidRDefault="00A2689A" w:rsidP="005539F3">
            <w:pPr>
              <w:pStyle w:val="a3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4741" w:type="dxa"/>
          </w:tcPr>
          <w:p w:rsidR="00A2689A" w:rsidRPr="00000A2F" w:rsidRDefault="00A2689A" w:rsidP="005539F3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 w:rsidRPr="00000A2F">
              <w:rPr>
                <w:lang w:val="en-US"/>
              </w:rPr>
              <w:t>Short</w:t>
            </w:r>
          </w:p>
        </w:tc>
        <w:tc>
          <w:tcPr>
            <w:tcW w:w="4048" w:type="dxa"/>
          </w:tcPr>
          <w:p w:rsidR="00A2689A" w:rsidRDefault="00A2689A" w:rsidP="005539F3">
            <w:pPr>
              <w:pStyle w:val="a3"/>
              <w:spacing w:before="0" w:beforeAutospacing="0" w:after="0" w:afterAutospacing="0"/>
              <w:ind w:firstLine="24"/>
              <w:jc w:val="left"/>
            </w:pPr>
            <w:r>
              <w:t>Сдвиг вправо на 1</w:t>
            </w:r>
          </w:p>
        </w:tc>
      </w:tr>
      <w:tr w:rsidR="00A2689A" w:rsidTr="005539F3">
        <w:tc>
          <w:tcPr>
            <w:tcW w:w="1179" w:type="dxa"/>
          </w:tcPr>
          <w:p w:rsidR="00A2689A" w:rsidRDefault="00A2689A" w:rsidP="005539F3">
            <w:pPr>
              <w:pStyle w:val="a3"/>
              <w:spacing w:before="0" w:beforeAutospacing="0" w:after="0" w:afterAutospacing="0"/>
              <w:jc w:val="center"/>
            </w:pPr>
            <w:r>
              <w:lastRenderedPageBreak/>
              <w:t>3</w:t>
            </w:r>
          </w:p>
        </w:tc>
        <w:tc>
          <w:tcPr>
            <w:tcW w:w="4741" w:type="dxa"/>
          </w:tcPr>
          <w:p w:rsidR="00A2689A" w:rsidRPr="00000A2F" w:rsidRDefault="00A2689A" w:rsidP="005539F3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00A2F">
              <w:rPr>
                <w:lang w:val="en-US"/>
              </w:rPr>
              <w:t>Int</w:t>
            </w:r>
            <w:proofErr w:type="spellEnd"/>
          </w:p>
        </w:tc>
        <w:tc>
          <w:tcPr>
            <w:tcW w:w="4048" w:type="dxa"/>
          </w:tcPr>
          <w:p w:rsidR="00A2689A" w:rsidRDefault="00A2689A" w:rsidP="005539F3">
            <w:pPr>
              <w:pStyle w:val="a3"/>
              <w:spacing w:before="0" w:beforeAutospacing="0" w:after="0" w:afterAutospacing="0"/>
              <w:ind w:firstLine="24"/>
              <w:jc w:val="left"/>
            </w:pPr>
            <w:r>
              <w:t>Возведение в квадрат</w:t>
            </w:r>
          </w:p>
        </w:tc>
      </w:tr>
      <w:tr w:rsidR="00A2689A" w:rsidTr="005539F3">
        <w:tc>
          <w:tcPr>
            <w:tcW w:w="1179" w:type="dxa"/>
          </w:tcPr>
          <w:p w:rsidR="00A2689A" w:rsidRDefault="00A2689A" w:rsidP="005539F3">
            <w:pPr>
              <w:pStyle w:val="a3"/>
              <w:spacing w:before="0" w:beforeAutospacing="0" w:after="0" w:afterAutospacing="0"/>
              <w:jc w:val="center"/>
            </w:pPr>
            <w:r>
              <w:t>4</w:t>
            </w:r>
          </w:p>
        </w:tc>
        <w:tc>
          <w:tcPr>
            <w:tcW w:w="4741" w:type="dxa"/>
          </w:tcPr>
          <w:p w:rsidR="00A2689A" w:rsidRPr="00000A2F" w:rsidRDefault="00A2689A" w:rsidP="005539F3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 w:rsidRPr="00000A2F">
              <w:rPr>
                <w:lang w:val="en-US"/>
              </w:rPr>
              <w:t xml:space="preserve">Long </w:t>
            </w:r>
          </w:p>
        </w:tc>
        <w:tc>
          <w:tcPr>
            <w:tcW w:w="4048" w:type="dxa"/>
          </w:tcPr>
          <w:p w:rsidR="00A2689A" w:rsidRPr="00DF6B3A" w:rsidRDefault="00A2689A" w:rsidP="005539F3">
            <w:pPr>
              <w:pStyle w:val="a3"/>
              <w:spacing w:before="0" w:beforeAutospacing="0" w:after="0" w:afterAutospacing="0"/>
              <w:ind w:firstLine="24"/>
              <w:jc w:val="left"/>
            </w:pPr>
            <w:r>
              <w:t xml:space="preserve">Сдвиг влево на </w:t>
            </w:r>
            <w:r w:rsidRPr="00000A2F">
              <w:rPr>
                <w:i/>
              </w:rPr>
              <w:t xml:space="preserve"> </w:t>
            </w:r>
            <w:r w:rsidRPr="00000A2F">
              <w:rPr>
                <w:b/>
                <w:i/>
              </w:rPr>
              <w:t xml:space="preserve">х </w:t>
            </w:r>
            <w:r>
              <w:t>позиций</w:t>
            </w:r>
          </w:p>
        </w:tc>
      </w:tr>
      <w:tr w:rsidR="00A2689A" w:rsidTr="005539F3">
        <w:tc>
          <w:tcPr>
            <w:tcW w:w="1179" w:type="dxa"/>
          </w:tcPr>
          <w:p w:rsidR="00A2689A" w:rsidRDefault="00A2689A" w:rsidP="005539F3">
            <w:pPr>
              <w:pStyle w:val="a3"/>
              <w:spacing w:before="0" w:beforeAutospacing="0" w:after="0" w:afterAutospacing="0"/>
              <w:jc w:val="center"/>
            </w:pPr>
            <w:r>
              <w:t>5</w:t>
            </w:r>
          </w:p>
        </w:tc>
        <w:tc>
          <w:tcPr>
            <w:tcW w:w="4741" w:type="dxa"/>
          </w:tcPr>
          <w:p w:rsidR="00A2689A" w:rsidRPr="00000A2F" w:rsidRDefault="00A2689A" w:rsidP="005539F3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 w:rsidRPr="00000A2F">
              <w:rPr>
                <w:lang w:val="en-US"/>
              </w:rPr>
              <w:t>Double</w:t>
            </w:r>
          </w:p>
        </w:tc>
        <w:tc>
          <w:tcPr>
            <w:tcW w:w="4048" w:type="dxa"/>
          </w:tcPr>
          <w:p w:rsidR="00A2689A" w:rsidRDefault="00A2689A" w:rsidP="005539F3">
            <w:pPr>
              <w:pStyle w:val="a3"/>
              <w:spacing w:before="0" w:beforeAutospacing="0" w:after="0" w:afterAutospacing="0"/>
              <w:ind w:firstLine="24"/>
              <w:jc w:val="left"/>
            </w:pPr>
            <w:r>
              <w:t xml:space="preserve">Сдвиг вправо на </w:t>
            </w:r>
            <w:r w:rsidRPr="00000A2F">
              <w:rPr>
                <w:b/>
                <w:i/>
              </w:rPr>
              <w:t xml:space="preserve">х </w:t>
            </w:r>
            <w:r>
              <w:t>позиций</w:t>
            </w:r>
          </w:p>
        </w:tc>
      </w:tr>
      <w:tr w:rsidR="00A2689A" w:rsidTr="005539F3">
        <w:tc>
          <w:tcPr>
            <w:tcW w:w="1179" w:type="dxa"/>
          </w:tcPr>
          <w:p w:rsidR="00A2689A" w:rsidRDefault="00A2689A" w:rsidP="005539F3">
            <w:pPr>
              <w:pStyle w:val="a3"/>
              <w:spacing w:before="0" w:beforeAutospacing="0" w:after="0" w:afterAutospacing="0"/>
              <w:jc w:val="center"/>
            </w:pPr>
            <w:r>
              <w:t>6</w:t>
            </w:r>
          </w:p>
        </w:tc>
        <w:tc>
          <w:tcPr>
            <w:tcW w:w="4741" w:type="dxa"/>
          </w:tcPr>
          <w:p w:rsidR="00A2689A" w:rsidRPr="00000A2F" w:rsidRDefault="00A2689A" w:rsidP="005539F3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 w:rsidRPr="00000A2F">
              <w:rPr>
                <w:lang w:val="en-US"/>
              </w:rPr>
              <w:t>Float</w:t>
            </w:r>
          </w:p>
        </w:tc>
        <w:tc>
          <w:tcPr>
            <w:tcW w:w="4048" w:type="dxa"/>
          </w:tcPr>
          <w:p w:rsidR="00A2689A" w:rsidRPr="00DF6B3A" w:rsidRDefault="00A2689A" w:rsidP="005539F3">
            <w:pPr>
              <w:pStyle w:val="a3"/>
              <w:spacing w:before="0" w:beforeAutospacing="0" w:after="0" w:afterAutospacing="0"/>
              <w:ind w:firstLine="24"/>
              <w:jc w:val="left"/>
            </w:pPr>
            <w:r>
              <w:t>Остаток от деления</w:t>
            </w:r>
          </w:p>
        </w:tc>
      </w:tr>
      <w:tr w:rsidR="00A2689A" w:rsidTr="005539F3">
        <w:tc>
          <w:tcPr>
            <w:tcW w:w="1179" w:type="dxa"/>
          </w:tcPr>
          <w:p w:rsidR="00A2689A" w:rsidRDefault="00A2689A" w:rsidP="005539F3">
            <w:pPr>
              <w:pStyle w:val="a3"/>
              <w:spacing w:before="0" w:beforeAutospacing="0" w:after="0" w:afterAutospacing="0"/>
              <w:jc w:val="center"/>
            </w:pPr>
            <w:r>
              <w:t>7</w:t>
            </w:r>
          </w:p>
        </w:tc>
        <w:tc>
          <w:tcPr>
            <w:tcW w:w="4741" w:type="dxa"/>
          </w:tcPr>
          <w:p w:rsidR="00A2689A" w:rsidRPr="00000A2F" w:rsidRDefault="00A2689A" w:rsidP="005539F3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00A2F">
              <w:rPr>
                <w:lang w:val="en-US"/>
              </w:rPr>
              <w:t>Iht</w:t>
            </w:r>
            <w:proofErr w:type="spellEnd"/>
          </w:p>
        </w:tc>
        <w:tc>
          <w:tcPr>
            <w:tcW w:w="4048" w:type="dxa"/>
          </w:tcPr>
          <w:p w:rsidR="00A2689A" w:rsidRDefault="00A2689A" w:rsidP="005539F3">
            <w:pPr>
              <w:pStyle w:val="a3"/>
              <w:spacing w:before="0" w:beforeAutospacing="0" w:after="0" w:afterAutospacing="0"/>
              <w:ind w:firstLine="24"/>
              <w:jc w:val="left"/>
            </w:pPr>
            <w:r>
              <w:t>Инвертирование</w:t>
            </w:r>
          </w:p>
        </w:tc>
      </w:tr>
      <w:tr w:rsidR="00A2689A" w:rsidTr="005539F3">
        <w:tc>
          <w:tcPr>
            <w:tcW w:w="1179" w:type="dxa"/>
          </w:tcPr>
          <w:p w:rsidR="00A2689A" w:rsidRDefault="00A2689A" w:rsidP="005539F3">
            <w:pPr>
              <w:pStyle w:val="a3"/>
              <w:spacing w:before="0" w:beforeAutospacing="0" w:after="0" w:afterAutospacing="0"/>
              <w:jc w:val="center"/>
            </w:pPr>
            <w:r>
              <w:t>8</w:t>
            </w:r>
          </w:p>
        </w:tc>
        <w:tc>
          <w:tcPr>
            <w:tcW w:w="4741" w:type="dxa"/>
          </w:tcPr>
          <w:p w:rsidR="00A2689A" w:rsidRDefault="00A2689A" w:rsidP="005539F3">
            <w:pPr>
              <w:pStyle w:val="a3"/>
              <w:spacing w:before="0" w:beforeAutospacing="0" w:after="0" w:afterAutospacing="0"/>
            </w:pPr>
            <w:r w:rsidRPr="00000A2F">
              <w:rPr>
                <w:lang w:val="en-US"/>
              </w:rPr>
              <w:t>Short</w:t>
            </w:r>
          </w:p>
        </w:tc>
        <w:tc>
          <w:tcPr>
            <w:tcW w:w="4048" w:type="dxa"/>
          </w:tcPr>
          <w:p w:rsidR="00A2689A" w:rsidRPr="005327E0" w:rsidRDefault="00A2689A" w:rsidP="005539F3">
            <w:pPr>
              <w:pStyle w:val="a3"/>
              <w:spacing w:before="0" w:beforeAutospacing="0" w:after="0" w:afterAutospacing="0"/>
              <w:ind w:firstLine="24"/>
              <w:jc w:val="left"/>
            </w:pPr>
            <w:r>
              <w:t>Логическое умножение</w:t>
            </w:r>
          </w:p>
        </w:tc>
      </w:tr>
    </w:tbl>
    <w:p w:rsidR="00A2689A" w:rsidRDefault="00A2689A" w:rsidP="00A2689A">
      <w:pPr>
        <w:pStyle w:val="a3"/>
        <w:spacing w:before="0" w:beforeAutospacing="0" w:after="0" w:afterAutospacing="0"/>
        <w:rPr>
          <w:b/>
          <w:i/>
        </w:rPr>
      </w:pPr>
    </w:p>
    <w:p w:rsidR="00A2689A" w:rsidRPr="00A2689A" w:rsidRDefault="00A2689A" w:rsidP="00A2689A">
      <w:pPr>
        <w:pStyle w:val="2"/>
        <w:jc w:val="center"/>
      </w:pPr>
      <w:bookmarkStart w:id="13" w:name="OLE_LINK5"/>
      <w:r>
        <w:t>Требования к отчету к ЛР №1</w:t>
      </w:r>
    </w:p>
    <w:bookmarkEnd w:id="13"/>
    <w:p w:rsidR="00A2689A" w:rsidRPr="004C3CCB" w:rsidRDefault="00A2689A" w:rsidP="00A2689A"/>
    <w:p w:rsidR="00A2689A" w:rsidRDefault="00A2689A" w:rsidP="00A2689A">
      <w:pPr>
        <w:numPr>
          <w:ilvl w:val="0"/>
          <w:numId w:val="2"/>
        </w:numPr>
      </w:pPr>
      <w:r>
        <w:t>Листинг к заданию 1.2.</w:t>
      </w:r>
    </w:p>
    <w:p w:rsidR="00A2689A" w:rsidRDefault="00A2689A" w:rsidP="00A2689A">
      <w:pPr>
        <w:numPr>
          <w:ilvl w:val="0"/>
          <w:numId w:val="2"/>
        </w:numPr>
      </w:pPr>
      <w:r>
        <w:t>Листинг к заданию 1.3. Скриншоты, демонстрирующие создание архива и его запуск.</w:t>
      </w:r>
    </w:p>
    <w:p w:rsidR="00A2689A" w:rsidRDefault="00A2689A" w:rsidP="00A2689A">
      <w:pPr>
        <w:numPr>
          <w:ilvl w:val="0"/>
          <w:numId w:val="2"/>
        </w:numPr>
      </w:pPr>
      <w:proofErr w:type="spellStart"/>
      <w:r>
        <w:t>Листнг</w:t>
      </w:r>
      <w:proofErr w:type="spellEnd"/>
      <w:r>
        <w:t xml:space="preserve"> к заданию 1.4.</w:t>
      </w:r>
    </w:p>
    <w:p w:rsidR="00A2689A" w:rsidRDefault="00A2689A" w:rsidP="00A2689A">
      <w:pPr>
        <w:numPr>
          <w:ilvl w:val="0"/>
          <w:numId w:val="2"/>
        </w:numPr>
      </w:pPr>
      <w:r>
        <w:t>Краткое описание функций пакетов и архивов.</w:t>
      </w:r>
    </w:p>
    <w:p w:rsidR="00A2689A" w:rsidRDefault="00A2689A" w:rsidP="00A2689A">
      <w:pPr>
        <w:numPr>
          <w:ilvl w:val="0"/>
          <w:numId w:val="2"/>
        </w:numPr>
      </w:pPr>
      <w:r>
        <w:t>Готовность ответить на вопросы по примерам из текста ЛР и домашних заданий.</w:t>
      </w:r>
    </w:p>
    <w:p w:rsidR="00A2689A" w:rsidRDefault="00A2689A" w:rsidP="00A2689A"/>
    <w:p w:rsidR="00A2689A" w:rsidRDefault="00A2689A" w:rsidP="00A2689A"/>
    <w:p w:rsidR="00A2689A" w:rsidRDefault="00A2689A" w:rsidP="00A2689A"/>
    <w:p w:rsidR="00A2689A" w:rsidRDefault="00A2689A" w:rsidP="00A2689A"/>
    <w:p w:rsidR="00A2689A" w:rsidRDefault="00A2689A" w:rsidP="00A2689A"/>
    <w:p w:rsidR="00A2689A" w:rsidRDefault="00A2689A" w:rsidP="00A2689A"/>
    <w:p w:rsidR="00A2689A" w:rsidRPr="00A2689A" w:rsidRDefault="00A2689A" w:rsidP="00A2689A">
      <w:pPr>
        <w:jc w:val="center"/>
        <w:rPr>
          <w:i/>
          <w:sz w:val="28"/>
        </w:rPr>
      </w:pPr>
      <w:r w:rsidRPr="00A2689A">
        <w:rPr>
          <w:i/>
          <w:sz w:val="28"/>
        </w:rPr>
        <w:t>Конец ознакомительного фрагмента….</w:t>
      </w:r>
    </w:p>
    <w:p w:rsidR="00A2689A" w:rsidRDefault="00A2689A"/>
    <w:sectPr w:rsidR="00A2689A" w:rsidSect="00A2689A">
      <w:footerReference w:type="default" r:id="rId13"/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89A" w:rsidRDefault="00A2689A" w:rsidP="00A2689A">
      <w:r>
        <w:separator/>
      </w:r>
    </w:p>
  </w:endnote>
  <w:endnote w:type="continuationSeparator" w:id="0">
    <w:p w:rsidR="00A2689A" w:rsidRDefault="00A2689A" w:rsidP="00A26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1299325"/>
      <w:docPartObj>
        <w:docPartGallery w:val="Page Numbers (Bottom of Page)"/>
        <w:docPartUnique/>
      </w:docPartObj>
    </w:sdtPr>
    <w:sdtContent>
      <w:p w:rsidR="00A2689A" w:rsidRDefault="00A2689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4F82">
          <w:rPr>
            <w:noProof/>
          </w:rPr>
          <w:t>9</w:t>
        </w:r>
        <w:r>
          <w:fldChar w:fldCharType="end"/>
        </w:r>
      </w:p>
    </w:sdtContent>
  </w:sdt>
  <w:p w:rsidR="00A2689A" w:rsidRDefault="00A2689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89A" w:rsidRDefault="00A2689A" w:rsidP="00A2689A">
      <w:r>
        <w:separator/>
      </w:r>
    </w:p>
  </w:footnote>
  <w:footnote w:type="continuationSeparator" w:id="0">
    <w:p w:rsidR="00A2689A" w:rsidRDefault="00A2689A" w:rsidP="00A268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138B0"/>
    <w:multiLevelType w:val="multilevel"/>
    <w:tmpl w:val="82265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02"/>
        </w:tabs>
        <w:ind w:left="120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324"/>
        </w:tabs>
        <w:ind w:left="13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6"/>
        </w:tabs>
        <w:ind w:left="18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88"/>
        </w:tabs>
        <w:ind w:left="228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10"/>
        </w:tabs>
        <w:ind w:left="24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92"/>
        </w:tabs>
        <w:ind w:left="28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374"/>
        </w:tabs>
        <w:ind w:left="337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496"/>
        </w:tabs>
        <w:ind w:left="3496" w:hanging="2160"/>
      </w:pPr>
      <w:rPr>
        <w:rFonts w:hint="default"/>
      </w:rPr>
    </w:lvl>
  </w:abstractNum>
  <w:abstractNum w:abstractNumId="1" w15:restartNumberingAfterBreak="0">
    <w:nsid w:val="3AB748F3"/>
    <w:multiLevelType w:val="multilevel"/>
    <w:tmpl w:val="63A4FF6A"/>
    <w:lvl w:ilvl="0">
      <w:start w:val="1"/>
      <w:numFmt w:val="decimal"/>
      <w:lvlText w:val="%1."/>
      <w:lvlJc w:val="left"/>
      <w:pPr>
        <w:tabs>
          <w:tab w:val="num" w:pos="860"/>
        </w:tabs>
        <w:ind w:left="8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580"/>
        </w:tabs>
        <w:ind w:left="15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00"/>
        </w:tabs>
        <w:ind w:left="2300" w:hanging="180"/>
      </w:pPr>
    </w:lvl>
    <w:lvl w:ilvl="3" w:tentative="1">
      <w:start w:val="1"/>
      <w:numFmt w:val="decimal"/>
      <w:lvlText w:val="%4."/>
      <w:lvlJc w:val="left"/>
      <w:pPr>
        <w:tabs>
          <w:tab w:val="num" w:pos="3020"/>
        </w:tabs>
        <w:ind w:left="30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40"/>
        </w:tabs>
        <w:ind w:left="37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460"/>
        </w:tabs>
        <w:ind w:left="4460" w:hanging="180"/>
      </w:pPr>
    </w:lvl>
    <w:lvl w:ilvl="6" w:tentative="1">
      <w:start w:val="1"/>
      <w:numFmt w:val="decimal"/>
      <w:lvlText w:val="%7."/>
      <w:lvlJc w:val="left"/>
      <w:pPr>
        <w:tabs>
          <w:tab w:val="num" w:pos="5180"/>
        </w:tabs>
        <w:ind w:left="51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00"/>
        </w:tabs>
        <w:ind w:left="59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20"/>
        </w:tabs>
        <w:ind w:left="6620" w:hanging="180"/>
      </w:pPr>
    </w:lvl>
  </w:abstractNum>
  <w:abstractNum w:abstractNumId="2" w15:restartNumberingAfterBreak="0">
    <w:nsid w:val="674D5346"/>
    <w:multiLevelType w:val="multilevel"/>
    <w:tmpl w:val="0494E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02"/>
        </w:tabs>
        <w:ind w:left="120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324"/>
        </w:tabs>
        <w:ind w:left="13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6"/>
        </w:tabs>
        <w:ind w:left="18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88"/>
        </w:tabs>
        <w:ind w:left="228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10"/>
        </w:tabs>
        <w:ind w:left="24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92"/>
        </w:tabs>
        <w:ind w:left="28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374"/>
        </w:tabs>
        <w:ind w:left="337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496"/>
        </w:tabs>
        <w:ind w:left="3496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89A"/>
    <w:rsid w:val="006F5AEB"/>
    <w:rsid w:val="00A2689A"/>
    <w:rsid w:val="00EE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FA597ED"/>
  <w15:chartTrackingRefBased/>
  <w15:docId w15:val="{41897C85-2250-4185-9A49-471F89C9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89A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268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A268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A268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2689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A2689A"/>
    <w:rPr>
      <w:rFonts w:ascii="Arial" w:eastAsia="Times New Roman" w:hAnsi="Arial" w:cs="Arial"/>
      <w:b/>
      <w:bCs/>
      <w:sz w:val="26"/>
      <w:szCs w:val="26"/>
    </w:rPr>
  </w:style>
  <w:style w:type="paragraph" w:customStyle="1" w:styleId="11">
    <w:name w:val="Стиль1"/>
    <w:basedOn w:val="1"/>
    <w:link w:val="12"/>
    <w:qFormat/>
    <w:rsid w:val="00A2689A"/>
    <w:pPr>
      <w:keepLines w:val="0"/>
      <w:spacing w:after="60"/>
      <w:jc w:val="center"/>
    </w:pPr>
    <w:rPr>
      <w:rFonts w:ascii="Arial" w:eastAsia="Times New Roman" w:hAnsi="Arial" w:cs="Times New Roman"/>
      <w:b/>
      <w:color w:val="auto"/>
      <w:kern w:val="28"/>
      <w:sz w:val="28"/>
      <w:szCs w:val="20"/>
      <w:lang w:eastAsia="ru-RU"/>
    </w:rPr>
  </w:style>
  <w:style w:type="paragraph" w:customStyle="1" w:styleId="21">
    <w:name w:val="Стиль2"/>
    <w:basedOn w:val="2"/>
    <w:link w:val="22"/>
    <w:qFormat/>
    <w:rsid w:val="00A2689A"/>
    <w:rPr>
      <w:rFonts w:ascii="Cambria" w:hAnsi="Cambria" w:cs="Times New Roman"/>
      <w:lang w:eastAsia="ru-RU"/>
    </w:rPr>
  </w:style>
  <w:style w:type="character" w:customStyle="1" w:styleId="12">
    <w:name w:val="Стиль1 Знак"/>
    <w:link w:val="11"/>
    <w:rsid w:val="00A2689A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2">
    <w:name w:val="Стиль2 Знак"/>
    <w:link w:val="21"/>
    <w:rsid w:val="00A2689A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Normal (Web)"/>
    <w:basedOn w:val="a"/>
    <w:rsid w:val="00A2689A"/>
    <w:pPr>
      <w:spacing w:before="100" w:beforeAutospacing="1" w:after="100" w:afterAutospacing="1"/>
    </w:pPr>
    <w:rPr>
      <w:lang w:eastAsia="ru-RU"/>
    </w:rPr>
  </w:style>
  <w:style w:type="paragraph" w:styleId="HTML">
    <w:name w:val="HTML Preformatted"/>
    <w:basedOn w:val="a"/>
    <w:link w:val="HTML0"/>
    <w:rsid w:val="00A26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A2689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rsid w:val="00A2689A"/>
    <w:rPr>
      <w:rFonts w:ascii="Courier New" w:eastAsia="Times New Roman" w:hAnsi="Courier New" w:cs="Courier New"/>
      <w:sz w:val="20"/>
      <w:szCs w:val="20"/>
    </w:rPr>
  </w:style>
  <w:style w:type="paragraph" w:customStyle="1" w:styleId="13">
    <w:name w:val="Стиль Заголовок 1 + По центру"/>
    <w:basedOn w:val="1"/>
    <w:rsid w:val="00A2689A"/>
    <w:pPr>
      <w:keepLines w:val="0"/>
      <w:spacing w:after="60"/>
      <w:jc w:val="center"/>
    </w:pPr>
    <w:rPr>
      <w:rFonts w:ascii="Arial" w:eastAsia="Times New Roman" w:hAnsi="Arial" w:cs="Times New Roman"/>
      <w:b/>
      <w:bCs/>
      <w:color w:val="auto"/>
      <w:kern w:val="32"/>
      <w:szCs w:val="20"/>
    </w:rPr>
  </w:style>
  <w:style w:type="character" w:customStyle="1" w:styleId="10">
    <w:name w:val="Заголовок 1 Знак"/>
    <w:basedOn w:val="a0"/>
    <w:link w:val="1"/>
    <w:uiPriority w:val="9"/>
    <w:rsid w:val="00A268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A2689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2689A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A2689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2689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2068</Words>
  <Characters>11791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3</cp:revision>
  <dcterms:created xsi:type="dcterms:W3CDTF">2021-09-08T06:54:00Z</dcterms:created>
  <dcterms:modified xsi:type="dcterms:W3CDTF">2021-09-08T07:15:00Z</dcterms:modified>
</cp:coreProperties>
</file>